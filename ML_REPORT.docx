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50603730"/>
        <w:docPartObj>
          <w:docPartGallery w:val="Cover Pages"/>
          <w:docPartUnique/>
        </w:docPartObj>
      </w:sdtPr>
      <w:sdtEndPr/>
      <w:sdtContent>
        <w:p w14:paraId="4A1F89DA" w14:textId="4F542758" w:rsidR="00FA5230" w:rsidRDefault="005F6754">
          <w:r>
            <w:rPr>
              <w:noProof/>
              <w:lang w:eastAsia="en-US"/>
            </w:rPr>
            <mc:AlternateContent>
              <mc:Choice Requires="wps">
                <w:drawing>
                  <wp:anchor distT="0" distB="0" distL="114300" distR="114300" simplePos="0" relativeHeight="251659264" behindDoc="1" locked="0" layoutInCell="1" allowOverlap="1" wp14:anchorId="36F8556D" wp14:editId="21F49547">
                    <wp:simplePos x="0" y="0"/>
                    <wp:positionH relativeFrom="margin">
                      <wp:posOffset>-883920</wp:posOffset>
                    </wp:positionH>
                    <wp:positionV relativeFrom="page">
                      <wp:posOffset>-22860</wp:posOffset>
                    </wp:positionV>
                    <wp:extent cx="7772400" cy="10195560"/>
                    <wp:effectExtent l="0" t="0" r="0" b="1524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772400" cy="1019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8" w:type="pct"/>
                                  <w:tblCellMar>
                                    <w:left w:w="0" w:type="dxa"/>
                                    <w:right w:w="0" w:type="dxa"/>
                                  </w:tblCellMar>
                                  <w:tblLook w:val="04A0" w:firstRow="1" w:lastRow="0" w:firstColumn="1" w:lastColumn="0" w:noHBand="0" w:noVBand="1"/>
                                  <w:tblDescription w:val="Cover page info"/>
                                </w:tblPr>
                                <w:tblGrid>
                                  <w:gridCol w:w="1259"/>
                                  <w:gridCol w:w="10893"/>
                                </w:tblGrid>
                                <w:tr w:rsidR="005F6754" w14:paraId="4C034899" w14:textId="77777777" w:rsidTr="005F6754">
                                  <w:trPr>
                                    <w:trHeight w:val="4680"/>
                                  </w:trPr>
                                  <w:tc>
                                    <w:tcPr>
                                      <w:tcW w:w="518" w:type="pct"/>
                                      <w:shd w:val="clear" w:color="auto" w:fill="1E4D79" w:themeFill="accent1"/>
                                    </w:tcPr>
                                    <w:p w14:paraId="266102E9" w14:textId="77777777" w:rsidR="005F6754" w:rsidRDefault="005F6754" w:rsidP="005F6754"/>
                                  </w:tc>
                                  <w:sdt>
                                    <w:sdtPr>
                                      <w:rPr>
                                        <w:rFonts w:asciiTheme="majorHAnsi" w:hAnsiTheme="majorHAnsi"/>
                                        <w:color w:val="FFFFFF" w:themeColor="background1"/>
                                        <w:sz w:val="96"/>
                                        <w:szCs w:val="96"/>
                                      </w:rPr>
                                      <w:alias w:val="Title"/>
                                      <w:tag w:val=""/>
                                      <w:id w:val="739824258"/>
                                      <w:placeholder>
                                        <w:docPart w:val="6BB7C143318F41DEA37A0E7D29AE40E8"/>
                                      </w:placeholder>
                                      <w:dataBinding w:prefixMappings="xmlns:ns0='http://purl.org/dc/elements/1.1/' xmlns:ns1='http://schemas.openxmlformats.org/package/2006/metadata/core-properties' " w:xpath="/ns1:coreProperties[1]/ns0:title[1]" w:storeItemID="{6C3C8BC8-F283-45AE-878A-BAB7291924A1}"/>
                                      <w:text/>
                                    </w:sdtPr>
                                    <w:sdtContent>
                                      <w:tc>
                                        <w:tcPr>
                                          <w:tcW w:w="4482" w:type="pct"/>
                                          <w:shd w:val="clear" w:color="auto" w:fill="404040" w:themeFill="text1" w:themeFillTint="BF"/>
                                        </w:tcPr>
                                        <w:p w14:paraId="72B95BCA" w14:textId="69CB5574" w:rsidR="005F6754" w:rsidRPr="002D4436" w:rsidRDefault="005F6754" w:rsidP="005F6754">
                                          <w:pPr>
                                            <w:pStyle w:val="NoSpacing"/>
                                            <w:spacing w:before="240" w:line="216" w:lineRule="auto"/>
                                            <w:ind w:left="360" w:right="360"/>
                                            <w:contextualSpacing/>
                                            <w:jc w:val="center"/>
                                            <w:rPr>
                                              <w:rFonts w:asciiTheme="majorHAnsi" w:hAnsiTheme="majorHAnsi"/>
                                              <w:color w:val="FFFFFF" w:themeColor="background1"/>
                                              <w:sz w:val="56"/>
                                              <w:szCs w:val="56"/>
                                            </w:rPr>
                                          </w:pPr>
                                          <w:r w:rsidRPr="005F6754">
                                            <w:rPr>
                                              <w:rFonts w:asciiTheme="majorHAnsi" w:hAnsiTheme="majorHAnsi"/>
                                              <w:color w:val="FFFFFF" w:themeColor="background1"/>
                                              <w:sz w:val="96"/>
                                              <w:szCs w:val="96"/>
                                            </w:rPr>
                                            <w:t>Supervised &amp; Unsupervised ML Projects</w:t>
                                          </w:r>
                                        </w:p>
                                      </w:tc>
                                    </w:sdtContent>
                                  </w:sdt>
                                </w:tr>
                                <w:tr w:rsidR="005F6754" w14:paraId="0A895BFB" w14:textId="77777777" w:rsidTr="005F6754">
                                  <w:trPr>
                                    <w:trHeight w:hRule="exact" w:val="648"/>
                                  </w:trPr>
                                  <w:tc>
                                    <w:tcPr>
                                      <w:tcW w:w="518" w:type="pct"/>
                                      <w:shd w:val="clear" w:color="auto" w:fill="1E4D79" w:themeFill="accent1"/>
                                    </w:tcPr>
                                    <w:p w14:paraId="3504E4EF" w14:textId="77777777" w:rsidR="005F6754" w:rsidRDefault="005F6754" w:rsidP="005F6754"/>
                                  </w:tc>
                                  <w:tc>
                                    <w:tcPr>
                                      <w:tcW w:w="4482" w:type="pct"/>
                                      <w:shd w:val="clear" w:color="auto" w:fill="404040" w:themeFill="text1" w:themeFillTint="BF"/>
                                      <w:vAlign w:val="bottom"/>
                                    </w:tcPr>
                                    <w:p w14:paraId="7C8555C1" w14:textId="487A8F81" w:rsidR="005F6754" w:rsidRPr="005F6754" w:rsidRDefault="005F6754" w:rsidP="005F6754">
                                      <w:pPr>
                                        <w:ind w:left="360" w:right="360"/>
                                        <w:rPr>
                                          <w:color w:val="FFFFFF" w:themeColor="background1"/>
                                          <w:sz w:val="44"/>
                                          <w:szCs w:val="44"/>
                                        </w:rPr>
                                      </w:pPr>
                                      <w:r w:rsidRPr="005F6754">
                                        <w:rPr>
                                          <w:color w:val="FFFFFF" w:themeColor="background1"/>
                                          <w:sz w:val="44"/>
                                          <w:szCs w:val="44"/>
                                        </w:rPr>
                                        <w:t>under supervision of:</w:t>
                                      </w:r>
                                    </w:p>
                                    <w:p w14:paraId="17CF6604" w14:textId="77777777" w:rsidR="005F6754" w:rsidRPr="005F6754" w:rsidRDefault="005F6754" w:rsidP="005F6754">
                                      <w:pPr>
                                        <w:ind w:left="360" w:right="360"/>
                                        <w:rPr>
                                          <w:color w:val="FFFFFF" w:themeColor="background1"/>
                                          <w:sz w:val="44"/>
                                          <w:szCs w:val="44"/>
                                        </w:rPr>
                                      </w:pPr>
                                    </w:p>
                                  </w:tc>
                                </w:tr>
                                <w:tr w:rsidR="005F6754" w14:paraId="2EA79408" w14:textId="77777777" w:rsidTr="005F6754">
                                  <w:tc>
                                    <w:tcPr>
                                      <w:tcW w:w="518" w:type="pct"/>
                                      <w:shd w:val="clear" w:color="auto" w:fill="1E4D79" w:themeFill="accent1"/>
                                    </w:tcPr>
                                    <w:p w14:paraId="529A6C52" w14:textId="77777777" w:rsidR="005F6754" w:rsidRDefault="005F6754" w:rsidP="005F6754"/>
                                  </w:tc>
                                  <w:tc>
                                    <w:tcPr>
                                      <w:tcW w:w="4482" w:type="pct"/>
                                      <w:shd w:val="clear" w:color="auto" w:fill="404040" w:themeFill="text1" w:themeFillTint="BF"/>
                                      <w:vAlign w:val="bottom"/>
                                    </w:tcPr>
                                    <w:p w14:paraId="67998D43" w14:textId="5447A7B8" w:rsidR="005F6754" w:rsidRPr="005F6754" w:rsidRDefault="005F6754" w:rsidP="005F6754">
                                      <w:pPr>
                                        <w:pStyle w:val="NoSpacing"/>
                                        <w:spacing w:line="288" w:lineRule="auto"/>
                                        <w:ind w:right="360"/>
                                        <w:rPr>
                                          <w:color w:val="FFFFFF" w:themeColor="background1"/>
                                          <w:sz w:val="44"/>
                                          <w:szCs w:val="44"/>
                                        </w:rPr>
                                      </w:pPr>
                                      <w:r w:rsidRPr="005F6754">
                                        <w:rPr>
                                          <w:color w:val="FFFFFF" w:themeColor="background1"/>
                                          <w:sz w:val="44"/>
                                          <w:szCs w:val="44"/>
                                        </w:rPr>
                                        <w:t xml:space="preserve">   Dr. Ali Hamza</w:t>
                                      </w:r>
                                    </w:p>
                                    <w:sdt>
                                      <w:sdtPr>
                                        <w:rPr>
                                          <w:color w:val="FFFFFF" w:themeColor="background1"/>
                                          <w:sz w:val="44"/>
                                          <w:szCs w:val="44"/>
                                        </w:rPr>
                                        <w:alias w:val="Course title"/>
                                        <w:tag w:val=""/>
                                        <w:id w:val="-15923909"/>
                                        <w:placeholder>
                                          <w:docPart w:val="7D6081E4434D41788C88458CB335A038"/>
                                        </w:placeholder>
                                        <w:dataBinding w:prefixMappings="xmlns:ns0='http://purl.org/dc/elements/1.1/' xmlns:ns1='http://schemas.openxmlformats.org/package/2006/metadata/core-properties' " w:xpath="/ns1:coreProperties[1]/ns1:category[1]" w:storeItemID="{6C3C8BC8-F283-45AE-878A-BAB7291924A1}"/>
                                        <w:text/>
                                      </w:sdtPr>
                                      <w:sdtContent>
                                        <w:p w14:paraId="3CD1B5C8" w14:textId="4A7E3A90" w:rsidR="005F6754" w:rsidRPr="005F6754" w:rsidRDefault="005F6754" w:rsidP="005F6754">
                                          <w:pPr>
                                            <w:pStyle w:val="NoSpacing"/>
                                            <w:spacing w:line="288" w:lineRule="auto"/>
                                            <w:ind w:left="360" w:right="360"/>
                                            <w:rPr>
                                              <w:color w:val="FFFFFF" w:themeColor="background1"/>
                                              <w:sz w:val="44"/>
                                              <w:szCs w:val="44"/>
                                            </w:rPr>
                                          </w:pPr>
                                          <w:r w:rsidRPr="005F6754">
                                            <w:rPr>
                                              <w:color w:val="FFFFFF" w:themeColor="background1"/>
                                              <w:sz w:val="44"/>
                                              <w:szCs w:val="44"/>
                                            </w:rPr>
                                            <w:t xml:space="preserve">Eng. Ahmed </w:t>
                                          </w:r>
                                          <w:proofErr w:type="spellStart"/>
                                          <w:r w:rsidRPr="005F6754">
                                            <w:rPr>
                                              <w:color w:val="FFFFFF" w:themeColor="background1"/>
                                              <w:sz w:val="44"/>
                                              <w:szCs w:val="44"/>
                                            </w:rPr>
                                            <w:t>Nousir</w:t>
                                          </w:r>
                                          <w:proofErr w:type="spellEnd"/>
                                        </w:p>
                                      </w:sdtContent>
                                    </w:sdt>
                                    <w:p w14:paraId="52C39AA7" w14:textId="77777777" w:rsidR="005F6754" w:rsidRPr="005F6754" w:rsidRDefault="005F6754" w:rsidP="005F6754">
                                      <w:pPr>
                                        <w:pStyle w:val="NoSpacing"/>
                                        <w:spacing w:after="240" w:line="288" w:lineRule="auto"/>
                                        <w:ind w:left="360" w:right="360"/>
                                        <w:rPr>
                                          <w:color w:val="FFFFFF" w:themeColor="background1"/>
                                          <w:sz w:val="44"/>
                                          <w:szCs w:val="44"/>
                                        </w:rPr>
                                      </w:pPr>
                                      <w:r w:rsidRPr="005F6754">
                                        <w:rPr>
                                          <w:color w:val="FFFFFF" w:themeColor="background1"/>
                                          <w:sz w:val="44"/>
                                          <w:szCs w:val="44"/>
                                        </w:rPr>
                                        <w:t>Fall 2023</w:t>
                                      </w:r>
                                      <w:bookmarkStart w:id="0" w:name="_GoBack"/>
                                      <w:bookmarkEnd w:id="0"/>
                                    </w:p>
                                    <w:p w14:paraId="6F7A815C" w14:textId="77777777" w:rsidR="005F6754" w:rsidRPr="005F6754" w:rsidRDefault="005F6754" w:rsidP="005F6754">
                                      <w:pPr>
                                        <w:pStyle w:val="NoSpacing"/>
                                        <w:spacing w:after="240" w:line="288" w:lineRule="auto"/>
                                        <w:ind w:left="360" w:right="360"/>
                                        <w:rPr>
                                          <w:color w:val="FFFFFF" w:themeColor="background1"/>
                                          <w:sz w:val="36"/>
                                          <w:szCs w:val="36"/>
                                        </w:rPr>
                                      </w:pPr>
                                      <w:r w:rsidRPr="005F6754">
                                        <w:rPr>
                                          <w:color w:val="FFFFFF" w:themeColor="background1"/>
                                          <w:sz w:val="36"/>
                                          <w:szCs w:val="36"/>
                                        </w:rPr>
                                        <w:t>Made by :</w:t>
                                      </w:r>
                                    </w:p>
                                    <w:p w14:paraId="107A4A48" w14:textId="519EF82A"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Ahmed Nehad Mohamed </w:t>
                                      </w:r>
                                      <w:proofErr w:type="spellStart"/>
                                      <w:r w:rsidRPr="005F6754">
                                        <w:rPr>
                                          <w:color w:val="FFFFFF" w:themeColor="background1"/>
                                          <w:sz w:val="36"/>
                                          <w:szCs w:val="36"/>
                                        </w:rPr>
                                        <w:t>Shehata</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42010704</w:t>
                                      </w:r>
                                    </w:p>
                                    <w:p w14:paraId="3E806793" w14:textId="63A86B76"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Seif</w:t>
                                      </w:r>
                                      <w:proofErr w:type="spellEnd"/>
                                      <w:r w:rsidRPr="005F6754">
                                        <w:rPr>
                                          <w:color w:val="FFFFFF" w:themeColor="background1"/>
                                          <w:sz w:val="36"/>
                                          <w:szCs w:val="36"/>
                                        </w:rPr>
                                        <w:t xml:space="preserve"> </w:t>
                                      </w:r>
                                      <w:proofErr w:type="spellStart"/>
                                      <w:r w:rsidRPr="005F6754">
                                        <w:rPr>
                                          <w:color w:val="FFFFFF" w:themeColor="background1"/>
                                          <w:sz w:val="36"/>
                                          <w:szCs w:val="36"/>
                                        </w:rPr>
                                        <w:t>Farid</w:t>
                                      </w:r>
                                      <w:proofErr w:type="spellEnd"/>
                                      <w:r w:rsidRPr="005F6754">
                                        <w:rPr>
                                          <w:color w:val="FFFFFF" w:themeColor="background1"/>
                                          <w:sz w:val="36"/>
                                          <w:szCs w:val="36"/>
                                        </w:rPr>
                                        <w:t xml:space="preserve"> </w:t>
                                      </w:r>
                                      <w:proofErr w:type="spellStart"/>
                                      <w:r w:rsidRPr="005F6754">
                                        <w:rPr>
                                          <w:color w:val="FFFFFF" w:themeColor="background1"/>
                                          <w:sz w:val="36"/>
                                          <w:szCs w:val="36"/>
                                        </w:rPr>
                                        <w:t>Shawky</w:t>
                                      </w:r>
                                      <w:proofErr w:type="spellEnd"/>
                                      <w:r w:rsidRPr="005F6754">
                                        <w:rPr>
                                          <w:color w:val="FFFFFF" w:themeColor="background1"/>
                                          <w:sz w:val="36"/>
                                          <w:szCs w:val="36"/>
                                        </w:rPr>
                                        <w:t xml:space="preserve"> </w:t>
                                      </w:r>
                                      <w:proofErr w:type="spellStart"/>
                                      <w:r w:rsidRPr="005F6754">
                                        <w:rPr>
                                          <w:color w:val="FFFFFF" w:themeColor="background1"/>
                                          <w:sz w:val="36"/>
                                          <w:szCs w:val="36"/>
                                        </w:rPr>
                                        <w:t>Mondy</w:t>
                                      </w:r>
                                      <w:proofErr w:type="spellEnd"/>
                                      <w:r w:rsidRPr="005F6754">
                                        <w:rPr>
                                          <w:color w:val="FFFFFF" w:themeColor="background1"/>
                                          <w:sz w:val="36"/>
                                          <w:szCs w:val="36"/>
                                        </w:rPr>
                                        <w:t xml:space="preserve"> </w:t>
                                      </w:r>
                                      <w:proofErr w:type="spellStart"/>
                                      <w:r w:rsidRPr="005F6754">
                                        <w:rPr>
                                          <w:color w:val="FFFFFF" w:themeColor="background1"/>
                                          <w:sz w:val="36"/>
                                          <w:szCs w:val="36"/>
                                        </w:rPr>
                                        <w:t>Elnemr</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 xml:space="preserve">42010551  </w:t>
                                      </w:r>
                                    </w:p>
                                    <w:p w14:paraId="5F124DD0" w14:textId="2D3ED61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Ali </w:t>
                                      </w:r>
                                      <w:proofErr w:type="spellStart"/>
                                      <w:r w:rsidRPr="005F6754">
                                        <w:rPr>
                                          <w:color w:val="FFFFFF" w:themeColor="background1"/>
                                          <w:sz w:val="36"/>
                                          <w:szCs w:val="36"/>
                                        </w:rPr>
                                        <w:t>Hussien</w:t>
                                      </w:r>
                                      <w:proofErr w:type="spellEnd"/>
                                      <w:r w:rsidRPr="005F6754">
                                        <w:rPr>
                                          <w:color w:val="FFFFFF" w:themeColor="background1"/>
                                          <w:sz w:val="36"/>
                                          <w:szCs w:val="36"/>
                                        </w:rPr>
                                        <w:t xml:space="preserve"> </w:t>
                                      </w:r>
                                      <w:proofErr w:type="spellStart"/>
                                      <w:r w:rsidRPr="005F6754">
                                        <w:rPr>
                                          <w:color w:val="FFFFFF" w:themeColor="background1"/>
                                          <w:sz w:val="36"/>
                                          <w:szCs w:val="36"/>
                                        </w:rPr>
                                        <w:t>Sayed</w:t>
                                      </w:r>
                                      <w:proofErr w:type="spellEnd"/>
                                      <w:r w:rsidRPr="005F6754">
                                        <w:rPr>
                                          <w:color w:val="FFFFFF" w:themeColor="background1"/>
                                          <w:sz w:val="36"/>
                                          <w:szCs w:val="36"/>
                                        </w:rPr>
                                        <w:t xml:space="preserve"> Ahmed </w:t>
                                      </w:r>
                                      <w:r w:rsidRPr="005F6754">
                                        <w:rPr>
                                          <w:color w:val="FFFFFF" w:themeColor="background1"/>
                                          <w:sz w:val="36"/>
                                          <w:szCs w:val="36"/>
                                        </w:rPr>
                                        <w:t xml:space="preserve">                              </w:t>
                                      </w:r>
                                      <w:r w:rsidRPr="005F6754">
                                        <w:rPr>
                                          <w:color w:val="FFFFFF" w:themeColor="background1"/>
                                          <w:sz w:val="36"/>
                                          <w:szCs w:val="36"/>
                                        </w:rPr>
                                        <w:t>42010308</w:t>
                                      </w:r>
                                    </w:p>
                                    <w:p w14:paraId="5C40157A" w14:textId="751C977B"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Abdelrhaman</w:t>
                                      </w:r>
                                      <w:proofErr w:type="spellEnd"/>
                                      <w:r w:rsidRPr="005F6754">
                                        <w:rPr>
                                          <w:color w:val="FFFFFF" w:themeColor="background1"/>
                                          <w:sz w:val="36"/>
                                          <w:szCs w:val="36"/>
                                        </w:rPr>
                                        <w:t xml:space="preserve"> </w:t>
                                      </w:r>
                                      <w:proofErr w:type="spellStart"/>
                                      <w:r w:rsidRPr="005F6754">
                                        <w:rPr>
                                          <w:color w:val="FFFFFF" w:themeColor="background1"/>
                                          <w:sz w:val="36"/>
                                          <w:szCs w:val="36"/>
                                        </w:rPr>
                                        <w:t>Ayman</w:t>
                                      </w:r>
                                      <w:proofErr w:type="spellEnd"/>
                                      <w:r w:rsidRPr="005F6754">
                                        <w:rPr>
                                          <w:color w:val="FFFFFF" w:themeColor="background1"/>
                                          <w:sz w:val="36"/>
                                          <w:szCs w:val="36"/>
                                        </w:rPr>
                                        <w:t xml:space="preserve"> </w:t>
                                      </w:r>
                                      <w:proofErr w:type="spellStart"/>
                                      <w:r w:rsidRPr="005F6754">
                                        <w:rPr>
                                          <w:color w:val="FFFFFF" w:themeColor="background1"/>
                                          <w:sz w:val="36"/>
                                          <w:szCs w:val="36"/>
                                        </w:rPr>
                                        <w:t>Ibrahem</w:t>
                                      </w:r>
                                      <w:proofErr w:type="spellEnd"/>
                                      <w:r w:rsidRPr="005F6754">
                                        <w:rPr>
                                          <w:color w:val="FFFFFF" w:themeColor="background1"/>
                                          <w:sz w:val="36"/>
                                          <w:szCs w:val="36"/>
                                        </w:rPr>
                                        <w:t xml:space="preserve"> </w:t>
                                      </w:r>
                                      <w:proofErr w:type="spellStart"/>
                                      <w:r w:rsidRPr="005F6754">
                                        <w:rPr>
                                          <w:color w:val="FFFFFF" w:themeColor="background1"/>
                                          <w:sz w:val="36"/>
                                          <w:szCs w:val="36"/>
                                        </w:rPr>
                                        <w:t>Elmoamely</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42010392</w:t>
                                      </w:r>
                                    </w:p>
                                    <w:p w14:paraId="6AF45617" w14:textId="77777777" w:rsid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Ola Rashad Abo </w:t>
                                      </w:r>
                                      <w:proofErr w:type="spellStart"/>
                                      <w:r w:rsidRPr="005F6754">
                                        <w:rPr>
                                          <w:color w:val="FFFFFF" w:themeColor="background1"/>
                                          <w:sz w:val="36"/>
                                          <w:szCs w:val="36"/>
                                        </w:rPr>
                                        <w:t>Elmagd</w:t>
                                      </w:r>
                                      <w:proofErr w:type="spellEnd"/>
                                      <w:r w:rsidRPr="005F6754">
                                        <w:rPr>
                                          <w:color w:val="FFFFFF" w:themeColor="background1"/>
                                          <w:sz w:val="36"/>
                                          <w:szCs w:val="36"/>
                                        </w:rPr>
                                        <w:t xml:space="preserve"> </w:t>
                                      </w:r>
                                      <w:proofErr w:type="spellStart"/>
                                      <w:r w:rsidRPr="005F6754">
                                        <w:rPr>
                                          <w:color w:val="FFFFFF" w:themeColor="background1"/>
                                          <w:sz w:val="36"/>
                                          <w:szCs w:val="36"/>
                                        </w:rPr>
                                        <w:t>Mostafa</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42010314</w:t>
                                      </w:r>
                                    </w:p>
                                    <w:p w14:paraId="7865378E" w14:textId="77777777" w:rsid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Ebada</w:t>
                                      </w:r>
                                      <w:proofErr w:type="spellEnd"/>
                                      <w:r w:rsidRPr="005F6754">
                                        <w:rPr>
                                          <w:color w:val="FFFFFF" w:themeColor="background1"/>
                                          <w:sz w:val="36"/>
                                          <w:szCs w:val="36"/>
                                        </w:rPr>
                                        <w:t xml:space="preserve"> </w:t>
                                      </w:r>
                                      <w:proofErr w:type="spellStart"/>
                                      <w:r w:rsidRPr="005F6754">
                                        <w:rPr>
                                          <w:color w:val="FFFFFF" w:themeColor="background1"/>
                                          <w:sz w:val="36"/>
                                          <w:szCs w:val="36"/>
                                        </w:rPr>
                                        <w:t>Hamdy</w:t>
                                      </w:r>
                                      <w:proofErr w:type="spellEnd"/>
                                      <w:r w:rsidRPr="005F6754">
                                        <w:rPr>
                                          <w:color w:val="FFFFFF" w:themeColor="background1"/>
                                          <w:sz w:val="36"/>
                                          <w:szCs w:val="36"/>
                                        </w:rPr>
                                        <w:t xml:space="preserve"> </w:t>
                                      </w:r>
                                      <w:proofErr w:type="spellStart"/>
                                      <w:r w:rsidRPr="005F6754">
                                        <w:rPr>
                                          <w:color w:val="FFFFFF" w:themeColor="background1"/>
                                          <w:sz w:val="36"/>
                                          <w:szCs w:val="36"/>
                                        </w:rPr>
                                        <w:t>Badawy</w:t>
                                      </w:r>
                                      <w:proofErr w:type="spellEnd"/>
                                      <w:r w:rsidRPr="005F6754">
                                        <w:rPr>
                                          <w:color w:val="FFFFFF" w:themeColor="background1"/>
                                          <w:sz w:val="36"/>
                                          <w:szCs w:val="36"/>
                                        </w:rPr>
                                        <w:t> </w:t>
                                      </w:r>
                                      <w:proofErr w:type="spellStart"/>
                                      <w:r w:rsidRPr="005F6754">
                                        <w:rPr>
                                          <w:color w:val="FFFFFF" w:themeColor="background1"/>
                                          <w:sz w:val="36"/>
                                          <w:szCs w:val="36"/>
                                        </w:rPr>
                                        <w:t>Attiya</w:t>
                                      </w:r>
                                      <w:proofErr w:type="spellEnd"/>
                                      <w:r w:rsidRPr="005F6754">
                                        <w:rPr>
                                          <w:color w:val="FFFFFF" w:themeColor="background1"/>
                                          <w:sz w:val="36"/>
                                          <w:szCs w:val="36"/>
                                        </w:rPr>
                                        <w:t> </w:t>
                                      </w:r>
                                      <w:r w:rsidRPr="005F6754">
                                        <w:rPr>
                                          <w:color w:val="FFFFFF" w:themeColor="background1"/>
                                          <w:sz w:val="36"/>
                                          <w:szCs w:val="36"/>
                                        </w:rPr>
                                        <w:t xml:space="preserve">                         </w:t>
                                      </w:r>
                                      <w:r w:rsidRPr="005F6754">
                                        <w:rPr>
                                          <w:color w:val="FFFFFF" w:themeColor="background1"/>
                                          <w:sz w:val="36"/>
                                          <w:szCs w:val="36"/>
                                        </w:rPr>
                                        <w:t>42010494</w:t>
                                      </w:r>
                                    </w:p>
                                    <w:p w14:paraId="7C97F0A8" w14:textId="77777777" w:rsidR="005F6754" w:rsidRDefault="005F6754" w:rsidP="005F6754">
                                      <w:pPr>
                                        <w:pStyle w:val="NoSpacing"/>
                                        <w:spacing w:after="240"/>
                                        <w:ind w:right="360"/>
                                        <w:rPr>
                                          <w:color w:val="FFFFFF" w:themeColor="background1"/>
                                          <w:sz w:val="36"/>
                                          <w:szCs w:val="36"/>
                                        </w:rPr>
                                      </w:pPr>
                                    </w:p>
                                    <w:p w14:paraId="2785879B" w14:textId="77777777" w:rsidR="005F6754" w:rsidRDefault="005F6754" w:rsidP="005F6754">
                                      <w:pPr>
                                        <w:pStyle w:val="NoSpacing"/>
                                        <w:spacing w:after="240"/>
                                        <w:ind w:right="360"/>
                                        <w:rPr>
                                          <w:color w:val="FFFFFF" w:themeColor="background1"/>
                                          <w:sz w:val="36"/>
                                          <w:szCs w:val="36"/>
                                        </w:rPr>
                                      </w:pPr>
                                    </w:p>
                                    <w:p w14:paraId="48B004B3" w14:textId="77777777" w:rsidR="005F6754" w:rsidRDefault="005F6754" w:rsidP="005F6754">
                                      <w:pPr>
                                        <w:pStyle w:val="NoSpacing"/>
                                        <w:spacing w:after="240"/>
                                        <w:ind w:right="360"/>
                                        <w:rPr>
                                          <w:color w:val="FFFFFF" w:themeColor="background1"/>
                                          <w:sz w:val="36"/>
                                          <w:szCs w:val="36"/>
                                        </w:rPr>
                                      </w:pPr>
                                    </w:p>
                                    <w:p w14:paraId="23B11421" w14:textId="77777777" w:rsidR="005F6754" w:rsidRDefault="005F6754" w:rsidP="005F6754">
                                      <w:pPr>
                                        <w:pStyle w:val="NoSpacing"/>
                                        <w:spacing w:after="240"/>
                                        <w:ind w:right="360"/>
                                        <w:rPr>
                                          <w:color w:val="FFFFFF" w:themeColor="background1"/>
                                          <w:sz w:val="36"/>
                                          <w:szCs w:val="36"/>
                                        </w:rPr>
                                      </w:pPr>
                                    </w:p>
                                    <w:p w14:paraId="7F99142A" w14:textId="3A9793B6" w:rsidR="005F6754" w:rsidRPr="005F6754" w:rsidRDefault="005F6754" w:rsidP="005F6754">
                                      <w:pPr>
                                        <w:pStyle w:val="NoSpacing"/>
                                        <w:spacing w:after="240"/>
                                        <w:ind w:right="360"/>
                                        <w:rPr>
                                          <w:color w:val="FFFFFF" w:themeColor="background1"/>
                                          <w:sz w:val="36"/>
                                          <w:szCs w:val="36"/>
                                        </w:rPr>
                                      </w:pPr>
                                    </w:p>
                                  </w:tc>
                                </w:tr>
                                <w:tr w:rsidR="005F6754" w14:paraId="15BF71D4" w14:textId="77777777" w:rsidTr="005F6754">
                                  <w:tc>
                                    <w:tcPr>
                                      <w:tcW w:w="518" w:type="pct"/>
                                      <w:shd w:val="clear" w:color="auto" w:fill="1E4D79" w:themeFill="accent1"/>
                                    </w:tcPr>
                                    <w:p w14:paraId="0D18E764" w14:textId="77777777" w:rsidR="005F6754" w:rsidRDefault="005F6754" w:rsidP="005F6754"/>
                                  </w:tc>
                                  <w:tc>
                                    <w:tcPr>
                                      <w:tcW w:w="4482" w:type="pct"/>
                                      <w:shd w:val="clear" w:color="auto" w:fill="404040" w:themeFill="text1" w:themeFillTint="BF"/>
                                      <w:vAlign w:val="bottom"/>
                                    </w:tcPr>
                                    <w:p w14:paraId="3F0F889A" w14:textId="77777777" w:rsidR="005F6754" w:rsidRDefault="005F6754" w:rsidP="005F6754">
                                      <w:pPr>
                                        <w:pStyle w:val="NoSpacing"/>
                                        <w:spacing w:line="288" w:lineRule="auto"/>
                                        <w:ind w:right="360"/>
                                        <w:rPr>
                                          <w:color w:val="FFFFFF" w:themeColor="background1"/>
                                          <w:sz w:val="20"/>
                                          <w:szCs w:val="20"/>
                                        </w:rPr>
                                      </w:pPr>
                                    </w:p>
                                    <w:p w14:paraId="0F71A479" w14:textId="77777777" w:rsidR="005F6754" w:rsidRDefault="005F6754" w:rsidP="005F6754">
                                      <w:pPr>
                                        <w:pStyle w:val="NoSpacing"/>
                                        <w:spacing w:line="288" w:lineRule="auto"/>
                                        <w:ind w:right="360"/>
                                        <w:rPr>
                                          <w:color w:val="FFFFFF" w:themeColor="background1"/>
                                          <w:sz w:val="20"/>
                                          <w:szCs w:val="20"/>
                                        </w:rPr>
                                      </w:pPr>
                                    </w:p>
                                  </w:tc>
                                </w:tr>
                              </w:tbl>
                              <w:p w14:paraId="6DE6CBA6" w14:textId="77777777" w:rsidR="00FA5230" w:rsidRDefault="00FA523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F8556D" id="_x0000_t202" coordsize="21600,21600" o:spt="202" path="m,l,21600r21600,l21600,xe">
                    <v:stroke joinstyle="miter"/>
                    <v:path gradientshapeok="t" o:connecttype="rect"/>
                  </v:shapetype>
                  <v:shape id="Text Box 1" o:spid="_x0000_s1026" type="#_x0000_t202" alt="Cover page content layout" style="position:absolute;margin-left:-69.6pt;margin-top:-1.8pt;width:612pt;height:802.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" filled="f" stroked="f" strokeweight=".5pt">
                    <v:textbox inset="0,0,0,0">
                      <w:txbxContent>
                        <w:tbl>
                          <w:tblPr>
                            <w:tblW w:w="4968" w:type="pct"/>
                            <w:tblCellMar>
                              <w:left w:w="0" w:type="dxa"/>
                              <w:right w:w="0" w:type="dxa"/>
                            </w:tblCellMar>
                            <w:tblLook w:val="04A0" w:firstRow="1" w:lastRow="0" w:firstColumn="1" w:lastColumn="0" w:noHBand="0" w:noVBand="1"/>
                            <w:tblDescription w:val="Cover page info"/>
                          </w:tblPr>
                          <w:tblGrid>
                            <w:gridCol w:w="1259"/>
                            <w:gridCol w:w="10893"/>
                          </w:tblGrid>
                          <w:tr w:rsidR="005F6754" w14:paraId="4C034899" w14:textId="77777777" w:rsidTr="005F6754">
                            <w:trPr>
                              <w:trHeight w:val="4680"/>
                            </w:trPr>
                            <w:tc>
                              <w:tcPr>
                                <w:tcW w:w="518" w:type="pct"/>
                                <w:shd w:val="clear" w:color="auto" w:fill="1E4D79" w:themeFill="accent1"/>
                              </w:tcPr>
                              <w:p w14:paraId="266102E9" w14:textId="77777777" w:rsidR="005F6754" w:rsidRDefault="005F6754" w:rsidP="005F6754"/>
                            </w:tc>
                            <w:sdt>
                              <w:sdtPr>
                                <w:rPr>
                                  <w:rFonts w:asciiTheme="majorHAnsi" w:hAnsiTheme="majorHAnsi"/>
                                  <w:color w:val="FFFFFF" w:themeColor="background1"/>
                                  <w:sz w:val="96"/>
                                  <w:szCs w:val="96"/>
                                </w:rPr>
                                <w:alias w:val="Title"/>
                                <w:tag w:val=""/>
                                <w:id w:val="739824258"/>
                                <w:placeholder>
                                  <w:docPart w:val="6BB7C143318F41DEA37A0E7D29AE40E8"/>
                                </w:placeholder>
                                <w:dataBinding w:prefixMappings="xmlns:ns0='http://purl.org/dc/elements/1.1/' xmlns:ns1='http://schemas.openxmlformats.org/package/2006/metadata/core-properties' " w:xpath="/ns1:coreProperties[1]/ns0:title[1]" w:storeItemID="{6C3C8BC8-F283-45AE-878A-BAB7291924A1}"/>
                                <w:text/>
                              </w:sdtPr>
                              <w:sdtContent>
                                <w:tc>
                                  <w:tcPr>
                                    <w:tcW w:w="4482" w:type="pct"/>
                                    <w:shd w:val="clear" w:color="auto" w:fill="404040" w:themeFill="text1" w:themeFillTint="BF"/>
                                  </w:tcPr>
                                  <w:p w14:paraId="72B95BCA" w14:textId="69CB5574" w:rsidR="005F6754" w:rsidRPr="002D4436" w:rsidRDefault="005F6754" w:rsidP="005F6754">
                                    <w:pPr>
                                      <w:pStyle w:val="NoSpacing"/>
                                      <w:spacing w:before="240" w:line="216" w:lineRule="auto"/>
                                      <w:ind w:left="360" w:right="360"/>
                                      <w:contextualSpacing/>
                                      <w:jc w:val="center"/>
                                      <w:rPr>
                                        <w:rFonts w:asciiTheme="majorHAnsi" w:hAnsiTheme="majorHAnsi"/>
                                        <w:color w:val="FFFFFF" w:themeColor="background1"/>
                                        <w:sz w:val="56"/>
                                        <w:szCs w:val="56"/>
                                      </w:rPr>
                                    </w:pPr>
                                    <w:r w:rsidRPr="005F6754">
                                      <w:rPr>
                                        <w:rFonts w:asciiTheme="majorHAnsi" w:hAnsiTheme="majorHAnsi"/>
                                        <w:color w:val="FFFFFF" w:themeColor="background1"/>
                                        <w:sz w:val="96"/>
                                        <w:szCs w:val="96"/>
                                      </w:rPr>
                                      <w:t>Supervised &amp; Unsupervised ML Projects</w:t>
                                    </w:r>
                                  </w:p>
                                </w:tc>
                              </w:sdtContent>
                            </w:sdt>
                          </w:tr>
                          <w:tr w:rsidR="005F6754" w14:paraId="0A895BFB" w14:textId="77777777" w:rsidTr="005F6754">
                            <w:trPr>
                              <w:trHeight w:hRule="exact" w:val="648"/>
                            </w:trPr>
                            <w:tc>
                              <w:tcPr>
                                <w:tcW w:w="518" w:type="pct"/>
                                <w:shd w:val="clear" w:color="auto" w:fill="1E4D79" w:themeFill="accent1"/>
                              </w:tcPr>
                              <w:p w14:paraId="3504E4EF" w14:textId="77777777" w:rsidR="005F6754" w:rsidRDefault="005F6754" w:rsidP="005F6754"/>
                            </w:tc>
                            <w:tc>
                              <w:tcPr>
                                <w:tcW w:w="4482" w:type="pct"/>
                                <w:shd w:val="clear" w:color="auto" w:fill="404040" w:themeFill="text1" w:themeFillTint="BF"/>
                                <w:vAlign w:val="bottom"/>
                              </w:tcPr>
                              <w:p w14:paraId="7C8555C1" w14:textId="487A8F81" w:rsidR="005F6754" w:rsidRPr="005F6754" w:rsidRDefault="005F6754" w:rsidP="005F6754">
                                <w:pPr>
                                  <w:ind w:left="360" w:right="360"/>
                                  <w:rPr>
                                    <w:color w:val="FFFFFF" w:themeColor="background1"/>
                                    <w:sz w:val="44"/>
                                    <w:szCs w:val="44"/>
                                  </w:rPr>
                                </w:pPr>
                                <w:r w:rsidRPr="005F6754">
                                  <w:rPr>
                                    <w:color w:val="FFFFFF" w:themeColor="background1"/>
                                    <w:sz w:val="44"/>
                                    <w:szCs w:val="44"/>
                                  </w:rPr>
                                  <w:t>under supervision of:</w:t>
                                </w:r>
                              </w:p>
                              <w:p w14:paraId="17CF6604" w14:textId="77777777" w:rsidR="005F6754" w:rsidRPr="005F6754" w:rsidRDefault="005F6754" w:rsidP="005F6754">
                                <w:pPr>
                                  <w:ind w:left="360" w:right="360"/>
                                  <w:rPr>
                                    <w:color w:val="FFFFFF" w:themeColor="background1"/>
                                    <w:sz w:val="44"/>
                                    <w:szCs w:val="44"/>
                                  </w:rPr>
                                </w:pPr>
                              </w:p>
                            </w:tc>
                          </w:tr>
                          <w:tr w:rsidR="005F6754" w14:paraId="2EA79408" w14:textId="77777777" w:rsidTr="005F6754">
                            <w:tc>
                              <w:tcPr>
                                <w:tcW w:w="518" w:type="pct"/>
                                <w:shd w:val="clear" w:color="auto" w:fill="1E4D79" w:themeFill="accent1"/>
                              </w:tcPr>
                              <w:p w14:paraId="529A6C52" w14:textId="77777777" w:rsidR="005F6754" w:rsidRDefault="005F6754" w:rsidP="005F6754"/>
                            </w:tc>
                            <w:tc>
                              <w:tcPr>
                                <w:tcW w:w="4482" w:type="pct"/>
                                <w:shd w:val="clear" w:color="auto" w:fill="404040" w:themeFill="text1" w:themeFillTint="BF"/>
                                <w:vAlign w:val="bottom"/>
                              </w:tcPr>
                              <w:p w14:paraId="67998D43" w14:textId="5447A7B8" w:rsidR="005F6754" w:rsidRPr="005F6754" w:rsidRDefault="005F6754" w:rsidP="005F6754">
                                <w:pPr>
                                  <w:pStyle w:val="NoSpacing"/>
                                  <w:spacing w:line="288" w:lineRule="auto"/>
                                  <w:ind w:right="360"/>
                                  <w:rPr>
                                    <w:color w:val="FFFFFF" w:themeColor="background1"/>
                                    <w:sz w:val="44"/>
                                    <w:szCs w:val="44"/>
                                  </w:rPr>
                                </w:pPr>
                                <w:r w:rsidRPr="005F6754">
                                  <w:rPr>
                                    <w:color w:val="FFFFFF" w:themeColor="background1"/>
                                    <w:sz w:val="44"/>
                                    <w:szCs w:val="44"/>
                                  </w:rPr>
                                  <w:t xml:space="preserve">   Dr. Ali Hamza</w:t>
                                </w:r>
                              </w:p>
                              <w:sdt>
                                <w:sdtPr>
                                  <w:rPr>
                                    <w:color w:val="FFFFFF" w:themeColor="background1"/>
                                    <w:sz w:val="44"/>
                                    <w:szCs w:val="44"/>
                                  </w:rPr>
                                  <w:alias w:val="Course title"/>
                                  <w:tag w:val=""/>
                                  <w:id w:val="-15923909"/>
                                  <w:placeholder>
                                    <w:docPart w:val="7D6081E4434D41788C88458CB335A038"/>
                                  </w:placeholder>
                                  <w:dataBinding w:prefixMappings="xmlns:ns0='http://purl.org/dc/elements/1.1/' xmlns:ns1='http://schemas.openxmlformats.org/package/2006/metadata/core-properties' " w:xpath="/ns1:coreProperties[1]/ns1:category[1]" w:storeItemID="{6C3C8BC8-F283-45AE-878A-BAB7291924A1}"/>
                                  <w:text/>
                                </w:sdtPr>
                                <w:sdtContent>
                                  <w:p w14:paraId="3CD1B5C8" w14:textId="4A7E3A90" w:rsidR="005F6754" w:rsidRPr="005F6754" w:rsidRDefault="005F6754" w:rsidP="005F6754">
                                    <w:pPr>
                                      <w:pStyle w:val="NoSpacing"/>
                                      <w:spacing w:line="288" w:lineRule="auto"/>
                                      <w:ind w:left="360" w:right="360"/>
                                      <w:rPr>
                                        <w:color w:val="FFFFFF" w:themeColor="background1"/>
                                        <w:sz w:val="44"/>
                                        <w:szCs w:val="44"/>
                                      </w:rPr>
                                    </w:pPr>
                                    <w:r w:rsidRPr="005F6754">
                                      <w:rPr>
                                        <w:color w:val="FFFFFF" w:themeColor="background1"/>
                                        <w:sz w:val="44"/>
                                        <w:szCs w:val="44"/>
                                      </w:rPr>
                                      <w:t xml:space="preserve">Eng. Ahmed </w:t>
                                    </w:r>
                                    <w:proofErr w:type="spellStart"/>
                                    <w:r w:rsidRPr="005F6754">
                                      <w:rPr>
                                        <w:color w:val="FFFFFF" w:themeColor="background1"/>
                                        <w:sz w:val="44"/>
                                        <w:szCs w:val="44"/>
                                      </w:rPr>
                                      <w:t>Nousir</w:t>
                                    </w:r>
                                    <w:proofErr w:type="spellEnd"/>
                                  </w:p>
                                </w:sdtContent>
                              </w:sdt>
                              <w:p w14:paraId="52C39AA7" w14:textId="77777777" w:rsidR="005F6754" w:rsidRPr="005F6754" w:rsidRDefault="005F6754" w:rsidP="005F6754">
                                <w:pPr>
                                  <w:pStyle w:val="NoSpacing"/>
                                  <w:spacing w:after="240" w:line="288" w:lineRule="auto"/>
                                  <w:ind w:left="360" w:right="360"/>
                                  <w:rPr>
                                    <w:color w:val="FFFFFF" w:themeColor="background1"/>
                                    <w:sz w:val="44"/>
                                    <w:szCs w:val="44"/>
                                  </w:rPr>
                                </w:pPr>
                                <w:r w:rsidRPr="005F6754">
                                  <w:rPr>
                                    <w:color w:val="FFFFFF" w:themeColor="background1"/>
                                    <w:sz w:val="44"/>
                                    <w:szCs w:val="44"/>
                                  </w:rPr>
                                  <w:t>Fall 2023</w:t>
                                </w:r>
                                <w:bookmarkStart w:id="1" w:name="_GoBack"/>
                                <w:bookmarkEnd w:id="1"/>
                              </w:p>
                              <w:p w14:paraId="6F7A815C" w14:textId="77777777" w:rsidR="005F6754" w:rsidRPr="005F6754" w:rsidRDefault="005F6754" w:rsidP="005F6754">
                                <w:pPr>
                                  <w:pStyle w:val="NoSpacing"/>
                                  <w:spacing w:after="240" w:line="288" w:lineRule="auto"/>
                                  <w:ind w:left="360" w:right="360"/>
                                  <w:rPr>
                                    <w:color w:val="FFFFFF" w:themeColor="background1"/>
                                    <w:sz w:val="36"/>
                                    <w:szCs w:val="36"/>
                                  </w:rPr>
                                </w:pPr>
                                <w:r w:rsidRPr="005F6754">
                                  <w:rPr>
                                    <w:color w:val="FFFFFF" w:themeColor="background1"/>
                                    <w:sz w:val="36"/>
                                    <w:szCs w:val="36"/>
                                  </w:rPr>
                                  <w:t>Made by :</w:t>
                                </w:r>
                              </w:p>
                              <w:p w14:paraId="107A4A48" w14:textId="519EF82A"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Ahmed Nehad Mohamed </w:t>
                                </w:r>
                                <w:proofErr w:type="spellStart"/>
                                <w:r w:rsidRPr="005F6754">
                                  <w:rPr>
                                    <w:color w:val="FFFFFF" w:themeColor="background1"/>
                                    <w:sz w:val="36"/>
                                    <w:szCs w:val="36"/>
                                  </w:rPr>
                                  <w:t>Shehata</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42010704</w:t>
                                </w:r>
                              </w:p>
                              <w:p w14:paraId="3E806793" w14:textId="63A86B76"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Seif</w:t>
                                </w:r>
                                <w:proofErr w:type="spellEnd"/>
                                <w:r w:rsidRPr="005F6754">
                                  <w:rPr>
                                    <w:color w:val="FFFFFF" w:themeColor="background1"/>
                                    <w:sz w:val="36"/>
                                    <w:szCs w:val="36"/>
                                  </w:rPr>
                                  <w:t xml:space="preserve"> </w:t>
                                </w:r>
                                <w:proofErr w:type="spellStart"/>
                                <w:r w:rsidRPr="005F6754">
                                  <w:rPr>
                                    <w:color w:val="FFFFFF" w:themeColor="background1"/>
                                    <w:sz w:val="36"/>
                                    <w:szCs w:val="36"/>
                                  </w:rPr>
                                  <w:t>Farid</w:t>
                                </w:r>
                                <w:proofErr w:type="spellEnd"/>
                                <w:r w:rsidRPr="005F6754">
                                  <w:rPr>
                                    <w:color w:val="FFFFFF" w:themeColor="background1"/>
                                    <w:sz w:val="36"/>
                                    <w:szCs w:val="36"/>
                                  </w:rPr>
                                  <w:t xml:space="preserve"> </w:t>
                                </w:r>
                                <w:proofErr w:type="spellStart"/>
                                <w:r w:rsidRPr="005F6754">
                                  <w:rPr>
                                    <w:color w:val="FFFFFF" w:themeColor="background1"/>
                                    <w:sz w:val="36"/>
                                    <w:szCs w:val="36"/>
                                  </w:rPr>
                                  <w:t>Shawky</w:t>
                                </w:r>
                                <w:proofErr w:type="spellEnd"/>
                                <w:r w:rsidRPr="005F6754">
                                  <w:rPr>
                                    <w:color w:val="FFFFFF" w:themeColor="background1"/>
                                    <w:sz w:val="36"/>
                                    <w:szCs w:val="36"/>
                                  </w:rPr>
                                  <w:t xml:space="preserve"> </w:t>
                                </w:r>
                                <w:proofErr w:type="spellStart"/>
                                <w:r w:rsidRPr="005F6754">
                                  <w:rPr>
                                    <w:color w:val="FFFFFF" w:themeColor="background1"/>
                                    <w:sz w:val="36"/>
                                    <w:szCs w:val="36"/>
                                  </w:rPr>
                                  <w:t>Mondy</w:t>
                                </w:r>
                                <w:proofErr w:type="spellEnd"/>
                                <w:r w:rsidRPr="005F6754">
                                  <w:rPr>
                                    <w:color w:val="FFFFFF" w:themeColor="background1"/>
                                    <w:sz w:val="36"/>
                                    <w:szCs w:val="36"/>
                                  </w:rPr>
                                  <w:t xml:space="preserve"> </w:t>
                                </w:r>
                                <w:proofErr w:type="spellStart"/>
                                <w:r w:rsidRPr="005F6754">
                                  <w:rPr>
                                    <w:color w:val="FFFFFF" w:themeColor="background1"/>
                                    <w:sz w:val="36"/>
                                    <w:szCs w:val="36"/>
                                  </w:rPr>
                                  <w:t>Elnemr</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 xml:space="preserve">42010551  </w:t>
                                </w:r>
                              </w:p>
                              <w:p w14:paraId="5F124DD0" w14:textId="2D3ED616" w:rsidR="005F6754" w:rsidRP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Ali </w:t>
                                </w:r>
                                <w:proofErr w:type="spellStart"/>
                                <w:r w:rsidRPr="005F6754">
                                  <w:rPr>
                                    <w:color w:val="FFFFFF" w:themeColor="background1"/>
                                    <w:sz w:val="36"/>
                                    <w:szCs w:val="36"/>
                                  </w:rPr>
                                  <w:t>Hussien</w:t>
                                </w:r>
                                <w:proofErr w:type="spellEnd"/>
                                <w:r w:rsidRPr="005F6754">
                                  <w:rPr>
                                    <w:color w:val="FFFFFF" w:themeColor="background1"/>
                                    <w:sz w:val="36"/>
                                    <w:szCs w:val="36"/>
                                  </w:rPr>
                                  <w:t xml:space="preserve"> </w:t>
                                </w:r>
                                <w:proofErr w:type="spellStart"/>
                                <w:r w:rsidRPr="005F6754">
                                  <w:rPr>
                                    <w:color w:val="FFFFFF" w:themeColor="background1"/>
                                    <w:sz w:val="36"/>
                                    <w:szCs w:val="36"/>
                                  </w:rPr>
                                  <w:t>Sayed</w:t>
                                </w:r>
                                <w:proofErr w:type="spellEnd"/>
                                <w:r w:rsidRPr="005F6754">
                                  <w:rPr>
                                    <w:color w:val="FFFFFF" w:themeColor="background1"/>
                                    <w:sz w:val="36"/>
                                    <w:szCs w:val="36"/>
                                  </w:rPr>
                                  <w:t xml:space="preserve"> Ahmed </w:t>
                                </w:r>
                                <w:r w:rsidRPr="005F6754">
                                  <w:rPr>
                                    <w:color w:val="FFFFFF" w:themeColor="background1"/>
                                    <w:sz w:val="36"/>
                                    <w:szCs w:val="36"/>
                                  </w:rPr>
                                  <w:t xml:space="preserve">                              </w:t>
                                </w:r>
                                <w:r w:rsidRPr="005F6754">
                                  <w:rPr>
                                    <w:color w:val="FFFFFF" w:themeColor="background1"/>
                                    <w:sz w:val="36"/>
                                    <w:szCs w:val="36"/>
                                  </w:rPr>
                                  <w:t>42010308</w:t>
                                </w:r>
                              </w:p>
                              <w:p w14:paraId="5C40157A" w14:textId="751C977B" w:rsidR="005F6754" w:rsidRP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Abdelrhaman</w:t>
                                </w:r>
                                <w:proofErr w:type="spellEnd"/>
                                <w:r w:rsidRPr="005F6754">
                                  <w:rPr>
                                    <w:color w:val="FFFFFF" w:themeColor="background1"/>
                                    <w:sz w:val="36"/>
                                    <w:szCs w:val="36"/>
                                  </w:rPr>
                                  <w:t xml:space="preserve"> </w:t>
                                </w:r>
                                <w:proofErr w:type="spellStart"/>
                                <w:r w:rsidRPr="005F6754">
                                  <w:rPr>
                                    <w:color w:val="FFFFFF" w:themeColor="background1"/>
                                    <w:sz w:val="36"/>
                                    <w:szCs w:val="36"/>
                                  </w:rPr>
                                  <w:t>Ayman</w:t>
                                </w:r>
                                <w:proofErr w:type="spellEnd"/>
                                <w:r w:rsidRPr="005F6754">
                                  <w:rPr>
                                    <w:color w:val="FFFFFF" w:themeColor="background1"/>
                                    <w:sz w:val="36"/>
                                    <w:szCs w:val="36"/>
                                  </w:rPr>
                                  <w:t xml:space="preserve"> </w:t>
                                </w:r>
                                <w:proofErr w:type="spellStart"/>
                                <w:r w:rsidRPr="005F6754">
                                  <w:rPr>
                                    <w:color w:val="FFFFFF" w:themeColor="background1"/>
                                    <w:sz w:val="36"/>
                                    <w:szCs w:val="36"/>
                                  </w:rPr>
                                  <w:t>Ibrahem</w:t>
                                </w:r>
                                <w:proofErr w:type="spellEnd"/>
                                <w:r w:rsidRPr="005F6754">
                                  <w:rPr>
                                    <w:color w:val="FFFFFF" w:themeColor="background1"/>
                                    <w:sz w:val="36"/>
                                    <w:szCs w:val="36"/>
                                  </w:rPr>
                                  <w:t xml:space="preserve"> </w:t>
                                </w:r>
                                <w:proofErr w:type="spellStart"/>
                                <w:r w:rsidRPr="005F6754">
                                  <w:rPr>
                                    <w:color w:val="FFFFFF" w:themeColor="background1"/>
                                    <w:sz w:val="36"/>
                                    <w:szCs w:val="36"/>
                                  </w:rPr>
                                  <w:t>Elmoamely</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42010392</w:t>
                                </w:r>
                              </w:p>
                              <w:p w14:paraId="6AF45617" w14:textId="77777777" w:rsidR="005F6754" w:rsidRDefault="005F6754" w:rsidP="005F6754">
                                <w:pPr>
                                  <w:pStyle w:val="NoSpacing"/>
                                  <w:numPr>
                                    <w:ilvl w:val="0"/>
                                    <w:numId w:val="18"/>
                                  </w:numPr>
                                  <w:spacing w:after="240"/>
                                  <w:ind w:right="360"/>
                                  <w:rPr>
                                    <w:color w:val="FFFFFF" w:themeColor="background1"/>
                                    <w:sz w:val="36"/>
                                    <w:szCs w:val="36"/>
                                  </w:rPr>
                                </w:pPr>
                                <w:r w:rsidRPr="005F6754">
                                  <w:rPr>
                                    <w:color w:val="FFFFFF" w:themeColor="background1"/>
                                    <w:sz w:val="36"/>
                                    <w:szCs w:val="36"/>
                                  </w:rPr>
                                  <w:t xml:space="preserve">Ola Rashad Abo </w:t>
                                </w:r>
                                <w:proofErr w:type="spellStart"/>
                                <w:r w:rsidRPr="005F6754">
                                  <w:rPr>
                                    <w:color w:val="FFFFFF" w:themeColor="background1"/>
                                    <w:sz w:val="36"/>
                                    <w:szCs w:val="36"/>
                                  </w:rPr>
                                  <w:t>Elmagd</w:t>
                                </w:r>
                                <w:proofErr w:type="spellEnd"/>
                                <w:r w:rsidRPr="005F6754">
                                  <w:rPr>
                                    <w:color w:val="FFFFFF" w:themeColor="background1"/>
                                    <w:sz w:val="36"/>
                                    <w:szCs w:val="36"/>
                                  </w:rPr>
                                  <w:t xml:space="preserve"> </w:t>
                                </w:r>
                                <w:proofErr w:type="spellStart"/>
                                <w:r w:rsidRPr="005F6754">
                                  <w:rPr>
                                    <w:color w:val="FFFFFF" w:themeColor="background1"/>
                                    <w:sz w:val="36"/>
                                    <w:szCs w:val="36"/>
                                  </w:rPr>
                                  <w:t>Mostafa</w:t>
                                </w:r>
                                <w:proofErr w:type="spellEnd"/>
                                <w:r w:rsidRPr="005F6754">
                                  <w:rPr>
                                    <w:color w:val="FFFFFF" w:themeColor="background1"/>
                                    <w:sz w:val="36"/>
                                    <w:szCs w:val="36"/>
                                  </w:rPr>
                                  <w:t xml:space="preserve"> </w:t>
                                </w:r>
                                <w:r w:rsidRPr="005F6754">
                                  <w:rPr>
                                    <w:color w:val="FFFFFF" w:themeColor="background1"/>
                                    <w:sz w:val="36"/>
                                    <w:szCs w:val="36"/>
                                  </w:rPr>
                                  <w:t xml:space="preserve">                  </w:t>
                                </w:r>
                                <w:r w:rsidRPr="005F6754">
                                  <w:rPr>
                                    <w:color w:val="FFFFFF" w:themeColor="background1"/>
                                    <w:sz w:val="36"/>
                                    <w:szCs w:val="36"/>
                                  </w:rPr>
                                  <w:t>42010314</w:t>
                                </w:r>
                              </w:p>
                              <w:p w14:paraId="7865378E" w14:textId="77777777" w:rsidR="005F6754" w:rsidRDefault="005F6754" w:rsidP="005F6754">
                                <w:pPr>
                                  <w:pStyle w:val="NoSpacing"/>
                                  <w:numPr>
                                    <w:ilvl w:val="0"/>
                                    <w:numId w:val="18"/>
                                  </w:numPr>
                                  <w:spacing w:after="240"/>
                                  <w:ind w:right="360"/>
                                  <w:rPr>
                                    <w:color w:val="FFFFFF" w:themeColor="background1"/>
                                    <w:sz w:val="36"/>
                                    <w:szCs w:val="36"/>
                                  </w:rPr>
                                </w:pPr>
                                <w:proofErr w:type="spellStart"/>
                                <w:r w:rsidRPr="005F6754">
                                  <w:rPr>
                                    <w:color w:val="FFFFFF" w:themeColor="background1"/>
                                    <w:sz w:val="36"/>
                                    <w:szCs w:val="36"/>
                                  </w:rPr>
                                  <w:t>Ebada</w:t>
                                </w:r>
                                <w:proofErr w:type="spellEnd"/>
                                <w:r w:rsidRPr="005F6754">
                                  <w:rPr>
                                    <w:color w:val="FFFFFF" w:themeColor="background1"/>
                                    <w:sz w:val="36"/>
                                    <w:szCs w:val="36"/>
                                  </w:rPr>
                                  <w:t xml:space="preserve"> </w:t>
                                </w:r>
                                <w:proofErr w:type="spellStart"/>
                                <w:r w:rsidRPr="005F6754">
                                  <w:rPr>
                                    <w:color w:val="FFFFFF" w:themeColor="background1"/>
                                    <w:sz w:val="36"/>
                                    <w:szCs w:val="36"/>
                                  </w:rPr>
                                  <w:t>Hamdy</w:t>
                                </w:r>
                                <w:proofErr w:type="spellEnd"/>
                                <w:r w:rsidRPr="005F6754">
                                  <w:rPr>
                                    <w:color w:val="FFFFFF" w:themeColor="background1"/>
                                    <w:sz w:val="36"/>
                                    <w:szCs w:val="36"/>
                                  </w:rPr>
                                  <w:t xml:space="preserve"> </w:t>
                                </w:r>
                                <w:proofErr w:type="spellStart"/>
                                <w:r w:rsidRPr="005F6754">
                                  <w:rPr>
                                    <w:color w:val="FFFFFF" w:themeColor="background1"/>
                                    <w:sz w:val="36"/>
                                    <w:szCs w:val="36"/>
                                  </w:rPr>
                                  <w:t>Badawy</w:t>
                                </w:r>
                                <w:proofErr w:type="spellEnd"/>
                                <w:r w:rsidRPr="005F6754">
                                  <w:rPr>
                                    <w:color w:val="FFFFFF" w:themeColor="background1"/>
                                    <w:sz w:val="36"/>
                                    <w:szCs w:val="36"/>
                                  </w:rPr>
                                  <w:t> </w:t>
                                </w:r>
                                <w:proofErr w:type="spellStart"/>
                                <w:r w:rsidRPr="005F6754">
                                  <w:rPr>
                                    <w:color w:val="FFFFFF" w:themeColor="background1"/>
                                    <w:sz w:val="36"/>
                                    <w:szCs w:val="36"/>
                                  </w:rPr>
                                  <w:t>Attiya</w:t>
                                </w:r>
                                <w:proofErr w:type="spellEnd"/>
                                <w:r w:rsidRPr="005F6754">
                                  <w:rPr>
                                    <w:color w:val="FFFFFF" w:themeColor="background1"/>
                                    <w:sz w:val="36"/>
                                    <w:szCs w:val="36"/>
                                  </w:rPr>
                                  <w:t> </w:t>
                                </w:r>
                                <w:r w:rsidRPr="005F6754">
                                  <w:rPr>
                                    <w:color w:val="FFFFFF" w:themeColor="background1"/>
                                    <w:sz w:val="36"/>
                                    <w:szCs w:val="36"/>
                                  </w:rPr>
                                  <w:t xml:space="preserve">                         </w:t>
                                </w:r>
                                <w:r w:rsidRPr="005F6754">
                                  <w:rPr>
                                    <w:color w:val="FFFFFF" w:themeColor="background1"/>
                                    <w:sz w:val="36"/>
                                    <w:szCs w:val="36"/>
                                  </w:rPr>
                                  <w:t>42010494</w:t>
                                </w:r>
                              </w:p>
                              <w:p w14:paraId="7C97F0A8" w14:textId="77777777" w:rsidR="005F6754" w:rsidRDefault="005F6754" w:rsidP="005F6754">
                                <w:pPr>
                                  <w:pStyle w:val="NoSpacing"/>
                                  <w:spacing w:after="240"/>
                                  <w:ind w:right="360"/>
                                  <w:rPr>
                                    <w:color w:val="FFFFFF" w:themeColor="background1"/>
                                    <w:sz w:val="36"/>
                                    <w:szCs w:val="36"/>
                                  </w:rPr>
                                </w:pPr>
                              </w:p>
                              <w:p w14:paraId="2785879B" w14:textId="77777777" w:rsidR="005F6754" w:rsidRDefault="005F6754" w:rsidP="005F6754">
                                <w:pPr>
                                  <w:pStyle w:val="NoSpacing"/>
                                  <w:spacing w:after="240"/>
                                  <w:ind w:right="360"/>
                                  <w:rPr>
                                    <w:color w:val="FFFFFF" w:themeColor="background1"/>
                                    <w:sz w:val="36"/>
                                    <w:szCs w:val="36"/>
                                  </w:rPr>
                                </w:pPr>
                              </w:p>
                              <w:p w14:paraId="48B004B3" w14:textId="77777777" w:rsidR="005F6754" w:rsidRDefault="005F6754" w:rsidP="005F6754">
                                <w:pPr>
                                  <w:pStyle w:val="NoSpacing"/>
                                  <w:spacing w:after="240"/>
                                  <w:ind w:right="360"/>
                                  <w:rPr>
                                    <w:color w:val="FFFFFF" w:themeColor="background1"/>
                                    <w:sz w:val="36"/>
                                    <w:szCs w:val="36"/>
                                  </w:rPr>
                                </w:pPr>
                              </w:p>
                              <w:p w14:paraId="23B11421" w14:textId="77777777" w:rsidR="005F6754" w:rsidRDefault="005F6754" w:rsidP="005F6754">
                                <w:pPr>
                                  <w:pStyle w:val="NoSpacing"/>
                                  <w:spacing w:after="240"/>
                                  <w:ind w:right="360"/>
                                  <w:rPr>
                                    <w:color w:val="FFFFFF" w:themeColor="background1"/>
                                    <w:sz w:val="36"/>
                                    <w:szCs w:val="36"/>
                                  </w:rPr>
                                </w:pPr>
                              </w:p>
                              <w:p w14:paraId="7F99142A" w14:textId="3A9793B6" w:rsidR="005F6754" w:rsidRPr="005F6754" w:rsidRDefault="005F6754" w:rsidP="005F6754">
                                <w:pPr>
                                  <w:pStyle w:val="NoSpacing"/>
                                  <w:spacing w:after="240"/>
                                  <w:ind w:right="360"/>
                                  <w:rPr>
                                    <w:color w:val="FFFFFF" w:themeColor="background1"/>
                                    <w:sz w:val="36"/>
                                    <w:szCs w:val="36"/>
                                  </w:rPr>
                                </w:pPr>
                              </w:p>
                            </w:tc>
                          </w:tr>
                          <w:tr w:rsidR="005F6754" w14:paraId="15BF71D4" w14:textId="77777777" w:rsidTr="005F6754">
                            <w:tc>
                              <w:tcPr>
                                <w:tcW w:w="518" w:type="pct"/>
                                <w:shd w:val="clear" w:color="auto" w:fill="1E4D79" w:themeFill="accent1"/>
                              </w:tcPr>
                              <w:p w14:paraId="0D18E764" w14:textId="77777777" w:rsidR="005F6754" w:rsidRDefault="005F6754" w:rsidP="005F6754"/>
                            </w:tc>
                            <w:tc>
                              <w:tcPr>
                                <w:tcW w:w="4482" w:type="pct"/>
                                <w:shd w:val="clear" w:color="auto" w:fill="404040" w:themeFill="text1" w:themeFillTint="BF"/>
                                <w:vAlign w:val="bottom"/>
                              </w:tcPr>
                              <w:p w14:paraId="3F0F889A" w14:textId="77777777" w:rsidR="005F6754" w:rsidRDefault="005F6754" w:rsidP="005F6754">
                                <w:pPr>
                                  <w:pStyle w:val="NoSpacing"/>
                                  <w:spacing w:line="288" w:lineRule="auto"/>
                                  <w:ind w:right="360"/>
                                  <w:rPr>
                                    <w:color w:val="FFFFFF" w:themeColor="background1"/>
                                    <w:sz w:val="20"/>
                                    <w:szCs w:val="20"/>
                                  </w:rPr>
                                </w:pPr>
                              </w:p>
                              <w:p w14:paraId="0F71A479" w14:textId="77777777" w:rsidR="005F6754" w:rsidRDefault="005F6754" w:rsidP="005F6754">
                                <w:pPr>
                                  <w:pStyle w:val="NoSpacing"/>
                                  <w:spacing w:line="288" w:lineRule="auto"/>
                                  <w:ind w:right="360"/>
                                  <w:rPr>
                                    <w:color w:val="FFFFFF" w:themeColor="background1"/>
                                    <w:sz w:val="20"/>
                                    <w:szCs w:val="20"/>
                                  </w:rPr>
                                </w:pPr>
                              </w:p>
                            </w:tc>
                          </w:tr>
                        </w:tbl>
                        <w:p w14:paraId="6DE6CBA6" w14:textId="77777777" w:rsidR="00FA5230" w:rsidRDefault="00FA5230"/>
                      </w:txbxContent>
                    </v:textbox>
                    <w10:wrap anchorx="margin" anchory="page"/>
                  </v:shape>
                </w:pict>
              </mc:Fallback>
            </mc:AlternateContent>
          </w:r>
        </w:p>
        <w:p w14:paraId="52E03FCA" w14:textId="19E05CC8" w:rsidR="002D4436" w:rsidRDefault="00FA5230" w:rsidP="00E572DD">
          <w:r>
            <w:br w:type="page"/>
          </w:r>
        </w:p>
      </w:sdtContent>
    </w:sdt>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2D4436" w:rsidRPr="002D4436" w14:paraId="446E4385" w14:textId="77777777" w:rsidTr="00D82D37">
        <w:tc>
          <w:tcPr>
            <w:tcW w:w="9450" w:type="dxa"/>
          </w:tcPr>
          <w:sdt>
            <w:sdtPr>
              <w:rPr>
                <w:rFonts w:asciiTheme="majorHAnsi" w:eastAsiaTheme="majorEastAsia" w:hAnsiTheme="majorHAnsi" w:cs="Times New Roman (Headings CS)"/>
                <w:caps/>
                <w:color w:val="071DF2" w:themeColor="accent4" w:themeShade="BF"/>
                <w:spacing w:val="10"/>
                <w:kern w:val="28"/>
                <w:sz w:val="40"/>
              </w:rPr>
              <w:id w:val="-2141642436"/>
              <w:placeholder>
                <w:docPart w:val="7D94160E3979448DBACAF21C7F8B2D3F"/>
              </w:placeholder>
              <w15:appearance w15:val="hidden"/>
            </w:sdtPr>
            <w:sdtEndPr/>
            <w:sdtContent>
              <w:p w14:paraId="6D4B4215" w14:textId="34F5C388" w:rsidR="00F604CE" w:rsidRDefault="002D4436" w:rsidP="002D4436">
                <w:pPr>
                  <w:spacing w:after="0" w:line="420" w:lineRule="exact"/>
                  <w:rPr>
                    <w:rFonts w:asciiTheme="majorHAnsi" w:eastAsiaTheme="majorEastAsia" w:hAnsiTheme="majorHAnsi" w:cs="Times New Roman (Headings CS)"/>
                    <w:caps/>
                    <w:color w:val="071DF2" w:themeColor="accent4" w:themeShade="BF"/>
                    <w:spacing w:val="10"/>
                    <w:kern w:val="28"/>
                    <w:sz w:val="40"/>
                  </w:rPr>
                </w:pPr>
                <w:r w:rsidRPr="002D4436">
                  <w:rPr>
                    <w:rFonts w:asciiTheme="majorHAnsi" w:eastAsiaTheme="majorEastAsia" w:hAnsiTheme="majorHAnsi" w:cs="Times New Roman (Headings CS)"/>
                    <w:caps/>
                    <w:color w:val="071DF2" w:themeColor="accent4" w:themeShade="BF"/>
                    <w:spacing w:val="10"/>
                    <w:kern w:val="28"/>
                    <w:sz w:val="40"/>
                  </w:rPr>
                  <w:t>Supervised Learning</w:t>
                </w:r>
              </w:p>
              <w:p w14:paraId="776DA560" w14:textId="0859BB89" w:rsidR="002D4436" w:rsidRPr="002D4436" w:rsidRDefault="002D4436" w:rsidP="002D4436">
                <w:pPr>
                  <w:spacing w:after="0" w:line="420" w:lineRule="exact"/>
                  <w:rPr>
                    <w:rFonts w:asciiTheme="majorHAnsi" w:eastAsiaTheme="majorEastAsia" w:hAnsiTheme="majorHAnsi" w:cs="Times New Roman (Headings CS)"/>
                    <w:caps/>
                    <w:color w:val="071DF2" w:themeColor="accent4" w:themeShade="BF"/>
                    <w:spacing w:val="10"/>
                    <w:kern w:val="28"/>
                    <w:sz w:val="40"/>
                  </w:rPr>
                </w:pPr>
                <w:r w:rsidRPr="002D4436">
                  <w:rPr>
                    <w:rFonts w:asciiTheme="majorHAnsi" w:eastAsiaTheme="majorEastAsia" w:hAnsiTheme="majorHAnsi" w:cs="Times New Roman (Headings CS)"/>
                    <w:caps/>
                    <w:color w:val="071DF2" w:themeColor="accent4" w:themeShade="BF"/>
                    <w:spacing w:val="10"/>
                    <w:kern w:val="28"/>
                    <w:sz w:val="40"/>
                  </w:rPr>
                  <w:t xml:space="preserve"> Regression</w:t>
                </w:r>
              </w:p>
            </w:sdtContent>
          </w:sdt>
        </w:tc>
      </w:tr>
    </w:tbl>
    <w:p w14:paraId="552111AB" w14:textId="77777777" w:rsidR="002D4436" w:rsidRPr="002D4436" w:rsidRDefault="002D4436" w:rsidP="002D4436"/>
    <w:p w14:paraId="70AFAA7B" w14:textId="77777777" w:rsidR="002D4436" w:rsidRPr="002D4436" w:rsidRDefault="001B532D"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362243225"/>
          <w:placeholder>
            <w:docPart w:val="A1B1B1871E9E467BB132736A3F8E2A79"/>
          </w:placeholder>
          <w15:appearance w15:val="hidden"/>
        </w:sdtPr>
        <w:sdtEndPr/>
        <w:sdtContent>
          <w:r w:rsidR="002D4436" w:rsidRPr="002D4436">
            <w:rPr>
              <w:rFonts w:cs="Times New Roman (Body CS)"/>
              <w:b/>
              <w:bCs/>
              <w:color w:val="071DF2" w:themeColor="accent4" w:themeShade="BF"/>
              <w:spacing w:val="10"/>
              <w:sz w:val="24"/>
            </w:rPr>
            <w:t>Definition of the problem</w:t>
          </w:r>
        </w:sdtContent>
      </w:sdt>
      <w:r w:rsidR="002D4436" w:rsidRPr="002D4436">
        <w:rPr>
          <w:rFonts w:cs="Times New Roman (Body CS)"/>
          <w:b/>
          <w:bCs/>
          <w:color w:val="071DF2" w:themeColor="accent4" w:themeShade="BF"/>
          <w:spacing w:val="10"/>
          <w:sz w:val="24"/>
        </w:rPr>
        <w:t>:</w:t>
      </w:r>
    </w:p>
    <w:p w14:paraId="1E2C16F7" w14:textId="77777777" w:rsidR="002D4436" w:rsidRPr="002D4436" w:rsidRDefault="002D4436" w:rsidP="002D4436">
      <w:pPr>
        <w:ind w:left="360"/>
      </w:pPr>
      <w:r w:rsidRPr="002D4436">
        <w:t>- The dataset contains information about cars that is distributed into 13 columns as the following:</w:t>
      </w:r>
    </w:p>
    <w:p w14:paraId="1C79B2F6" w14:textId="77777777" w:rsidR="002D4436" w:rsidRPr="002D4436" w:rsidRDefault="002D4436" w:rsidP="002D4436">
      <w:pPr>
        <w:ind w:left="360" w:firstLine="360"/>
      </w:pPr>
      <w:r w:rsidRPr="002D4436">
        <w:t>Engine: this column represents the car engine capacity value represented in numerical value of float type.</w:t>
      </w:r>
    </w:p>
    <w:p w14:paraId="03D347CF" w14:textId="77777777" w:rsidR="002D4436" w:rsidRPr="002D4436" w:rsidRDefault="002D4436" w:rsidP="002D4436">
      <w:pPr>
        <w:ind w:left="720"/>
      </w:pPr>
      <w:proofErr w:type="spellStart"/>
      <w:r w:rsidRPr="002D4436">
        <w:t>Kilometers_Driven</w:t>
      </w:r>
      <w:proofErr w:type="spellEnd"/>
      <w:r w:rsidRPr="002D4436">
        <w:t>: this column represents the number of kilometers the car is driven represented in numerical value of float type.</w:t>
      </w:r>
    </w:p>
    <w:p w14:paraId="5B768BC4" w14:textId="77777777" w:rsidR="002D4436" w:rsidRPr="002D4436" w:rsidRDefault="002D4436" w:rsidP="002D4436">
      <w:pPr>
        <w:ind w:left="720"/>
      </w:pPr>
      <w:r w:rsidRPr="002D4436">
        <w:t>Mileage: this column represents car mileage value as it represents (Total Distance Travelled / Total Fuel Consumed) represented in numerical value of float type.</w:t>
      </w:r>
    </w:p>
    <w:p w14:paraId="6DDCC78D" w14:textId="77777777" w:rsidR="002D4436" w:rsidRPr="002D4436" w:rsidRDefault="002D4436" w:rsidP="002D4436">
      <w:pPr>
        <w:ind w:left="360" w:firstLine="360"/>
      </w:pPr>
      <w:proofErr w:type="spellStart"/>
      <w:r w:rsidRPr="002D4436">
        <w:rPr>
          <w:color w:val="auto"/>
        </w:rPr>
        <w:t>New_Price</w:t>
      </w:r>
      <w:proofErr w:type="spellEnd"/>
      <w:r w:rsidRPr="002D4436">
        <w:rPr>
          <w:color w:val="auto"/>
        </w:rPr>
        <w:t xml:space="preserve">: </w:t>
      </w:r>
      <w:r w:rsidRPr="002D4436">
        <w:t>this column represents the price of a new car represented in numerical value of integer type.</w:t>
      </w:r>
    </w:p>
    <w:p w14:paraId="49E054E6" w14:textId="77777777" w:rsidR="002D4436" w:rsidRPr="002D4436" w:rsidRDefault="002D4436" w:rsidP="002D4436">
      <w:pPr>
        <w:ind w:left="360" w:firstLine="360"/>
      </w:pPr>
      <w:r w:rsidRPr="002D4436">
        <w:t>Power: this column represents car engine horsepower value represented in numerical value of float type.</w:t>
      </w:r>
    </w:p>
    <w:p w14:paraId="3E25CBF4" w14:textId="77777777" w:rsidR="002D4436" w:rsidRPr="002D4436" w:rsidRDefault="002D4436" w:rsidP="002D4436">
      <w:pPr>
        <w:ind w:left="360" w:firstLine="360"/>
        <w:rPr>
          <w:color w:val="auto"/>
        </w:rPr>
      </w:pPr>
      <w:proofErr w:type="spellStart"/>
      <w:r w:rsidRPr="002D4436">
        <w:rPr>
          <w:color w:val="auto"/>
        </w:rPr>
        <w:t>S.No</w:t>
      </w:r>
      <w:proofErr w:type="spellEnd"/>
      <w:r w:rsidRPr="002D4436">
        <w:rPr>
          <w:color w:val="auto"/>
        </w:rPr>
        <w:t>: this column represents the id for each car in dataset represented in numerical value of float type.</w:t>
      </w:r>
    </w:p>
    <w:p w14:paraId="4B0E25A8" w14:textId="77777777" w:rsidR="002D4436" w:rsidRPr="002D4436" w:rsidRDefault="002D4436" w:rsidP="002D4436">
      <w:pPr>
        <w:ind w:left="360" w:firstLine="360"/>
      </w:pPr>
      <w:r w:rsidRPr="002D4436">
        <w:t>Seats: this column represents the number of car seats represented in numerical value of integer type.</w:t>
      </w:r>
    </w:p>
    <w:p w14:paraId="78C78BF3" w14:textId="77777777" w:rsidR="002D4436" w:rsidRPr="002D4436" w:rsidRDefault="002D4436" w:rsidP="002D4436">
      <w:pPr>
        <w:ind w:left="720"/>
      </w:pPr>
      <w:r w:rsidRPr="002D4436">
        <w:t>Year: this column represents car production year represented in numerical value of float type.</w:t>
      </w:r>
    </w:p>
    <w:p w14:paraId="1A50D507" w14:textId="77777777" w:rsidR="002D4436" w:rsidRPr="002D4436" w:rsidRDefault="002D4436" w:rsidP="002D4436">
      <w:pPr>
        <w:ind w:left="360" w:firstLine="360"/>
      </w:pPr>
      <w:proofErr w:type="spellStart"/>
      <w:r w:rsidRPr="002D4436">
        <w:t>Owner_Type</w:t>
      </w:r>
      <w:proofErr w:type="spellEnd"/>
      <w:r w:rsidRPr="002D4436">
        <w:t>: this column represents the number of car owners represented in object type.</w:t>
      </w:r>
    </w:p>
    <w:p w14:paraId="2A0928D0" w14:textId="77777777" w:rsidR="002D4436" w:rsidRPr="002D4436" w:rsidRDefault="002D4436" w:rsidP="002D4436">
      <w:pPr>
        <w:ind w:left="720"/>
      </w:pPr>
      <w:proofErr w:type="spellStart"/>
      <w:r w:rsidRPr="002D4436">
        <w:t>Fuel_Type</w:t>
      </w:r>
      <w:proofErr w:type="spellEnd"/>
      <w:r w:rsidRPr="002D4436">
        <w:t>: this column represents car fuel type (petrol / diesel / CNG / LPG / electric) represented in object type.</w:t>
      </w:r>
    </w:p>
    <w:p w14:paraId="3C6F810A" w14:textId="77777777" w:rsidR="002D4436" w:rsidRPr="002D4436" w:rsidRDefault="002D4436" w:rsidP="002D4436">
      <w:pPr>
        <w:ind w:left="360" w:firstLine="360"/>
      </w:pPr>
      <w:r w:rsidRPr="002D4436">
        <w:t>Transmission: this column represents car gear transmission (Automatic/Manual) represented in object type.</w:t>
      </w:r>
    </w:p>
    <w:p w14:paraId="1CB62F6E" w14:textId="77777777" w:rsidR="002D4436" w:rsidRPr="002D4436" w:rsidRDefault="002D4436" w:rsidP="002D4436">
      <w:pPr>
        <w:ind w:left="360" w:firstLine="360"/>
      </w:pPr>
      <w:r w:rsidRPr="002D4436">
        <w:t>Name: this column represents car engine type represented in object type.</w:t>
      </w:r>
    </w:p>
    <w:p w14:paraId="14465DCA" w14:textId="77777777" w:rsidR="002D4436" w:rsidRPr="002D4436" w:rsidRDefault="002D4436" w:rsidP="002D4436">
      <w:pPr>
        <w:ind w:left="360" w:firstLine="360"/>
      </w:pPr>
      <w:r w:rsidRPr="002D4436">
        <w:t>Location: this column represents car location relative to the city represented in object type.</w:t>
      </w:r>
    </w:p>
    <w:p w14:paraId="6A88C527" w14:textId="77777777" w:rsidR="002D4436" w:rsidRPr="002D4436" w:rsidRDefault="002D4436" w:rsidP="002D4436">
      <w:pPr>
        <w:ind w:left="360" w:firstLine="360"/>
      </w:pPr>
      <w:r w:rsidRPr="002D4436">
        <w:t>Price: this column represents the price of a new car represented in numerical value of integer type.</w:t>
      </w:r>
    </w:p>
    <w:p w14:paraId="1C0060E8" w14:textId="77777777" w:rsidR="002D4436" w:rsidRPr="002D4436" w:rsidRDefault="002D4436" w:rsidP="002D4436">
      <w:pPr>
        <w:ind w:left="360"/>
      </w:pPr>
      <w:r w:rsidRPr="002D4436">
        <w:t>- The target is to predict the car price value (Price Column) using this information (Columns).</w:t>
      </w:r>
    </w:p>
    <w:p w14:paraId="559261CC" w14:textId="77777777" w:rsidR="002D4436" w:rsidRPr="002D4436" w:rsidRDefault="001B532D"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98096437"/>
          <w:placeholder>
            <w:docPart w:val="256380BD68DF4A02ACA89D5DA0BD8DCE"/>
          </w:placeholder>
          <w15:appearance w15:val="hidden"/>
        </w:sdtPr>
        <w:sdtEndPr/>
        <w:sdtContent>
          <w:r w:rsidR="002D4436" w:rsidRPr="002D4436">
            <w:rPr>
              <w:rFonts w:cs="Times New Roman (Body CS)"/>
              <w:b/>
              <w:bCs/>
              <w:color w:val="071DF2" w:themeColor="accent4" w:themeShade="BF"/>
              <w:spacing w:val="10"/>
              <w:sz w:val="24"/>
            </w:rPr>
            <w:t>Method</w:t>
          </w:r>
        </w:sdtContent>
      </w:sdt>
      <w:r w:rsidR="002D4436" w:rsidRPr="002D4436">
        <w:rPr>
          <w:rFonts w:cs="Times New Roman (Body CS)"/>
          <w:b/>
          <w:bCs/>
          <w:color w:val="071DF2" w:themeColor="accent4" w:themeShade="BF"/>
          <w:spacing w:val="10"/>
          <w:sz w:val="24"/>
        </w:rPr>
        <w:t>s used:</w:t>
      </w:r>
    </w:p>
    <w:p w14:paraId="6BBEADD1" w14:textId="77777777" w:rsidR="002D4436" w:rsidRPr="002D4436" w:rsidRDefault="002D4436" w:rsidP="002D4436">
      <w:pPr>
        <w:ind w:firstLine="360"/>
      </w:pPr>
      <w:r w:rsidRPr="002D4436">
        <w:t>We used up to 7 regression models to predict car price (Price column):</w:t>
      </w:r>
    </w:p>
    <w:p w14:paraId="0D1F1B8C" w14:textId="77777777" w:rsidR="002D4436" w:rsidRPr="002D4436" w:rsidRDefault="002D4436" w:rsidP="002D4436">
      <w:pPr>
        <w:ind w:firstLine="360"/>
      </w:pPr>
      <w:r w:rsidRPr="002D4436">
        <w:t>1. Linear Regression.</w:t>
      </w:r>
    </w:p>
    <w:p w14:paraId="7D707DA2" w14:textId="77777777" w:rsidR="002D4436" w:rsidRPr="002D4436" w:rsidRDefault="002D4436" w:rsidP="002D4436">
      <w:pPr>
        <w:ind w:firstLine="360"/>
      </w:pPr>
      <w:r w:rsidRPr="002D4436">
        <w:t>2. Ridge Regression.</w:t>
      </w:r>
    </w:p>
    <w:p w14:paraId="5F909D65" w14:textId="77777777" w:rsidR="002D4436" w:rsidRPr="002D4436" w:rsidRDefault="002D4436" w:rsidP="002D4436">
      <w:pPr>
        <w:ind w:firstLine="360"/>
      </w:pPr>
      <w:r w:rsidRPr="002D4436">
        <w:t>3. Lasso Regression.</w:t>
      </w:r>
    </w:p>
    <w:p w14:paraId="49F31B1C" w14:textId="77777777" w:rsidR="002D4436" w:rsidRPr="002D4436" w:rsidRDefault="002D4436" w:rsidP="002D4436">
      <w:pPr>
        <w:ind w:firstLine="360"/>
      </w:pPr>
      <w:r w:rsidRPr="002D4436">
        <w:t>4. Decision Tree Regression.</w:t>
      </w:r>
    </w:p>
    <w:p w14:paraId="0E63DED6" w14:textId="77777777" w:rsidR="002D4436" w:rsidRPr="002D4436" w:rsidRDefault="002D4436" w:rsidP="002D4436">
      <w:pPr>
        <w:ind w:firstLine="360"/>
      </w:pPr>
      <w:r w:rsidRPr="002D4436">
        <w:t>5. Random Forest Regression.</w:t>
      </w:r>
    </w:p>
    <w:p w14:paraId="024F9D09" w14:textId="67AD4253" w:rsidR="00F604CE" w:rsidRPr="002D4436" w:rsidRDefault="002D4436" w:rsidP="00F604CE">
      <w:pPr>
        <w:ind w:firstLine="360"/>
      </w:pPr>
      <w:r w:rsidRPr="002D4436">
        <w:t>6. Support Vector Regression.</w:t>
      </w:r>
    </w:p>
    <w:p w14:paraId="4930D1A7" w14:textId="77777777" w:rsidR="002D4436" w:rsidRPr="002D4436" w:rsidRDefault="002D4436" w:rsidP="002D4436">
      <w:pPr>
        <w:ind w:firstLine="360"/>
      </w:pPr>
      <w:r w:rsidRPr="002D4436">
        <w:t>7. Gradient Boosting Regression.</w:t>
      </w:r>
    </w:p>
    <w:p w14:paraId="70E7D4FF" w14:textId="77777777" w:rsidR="002D4436" w:rsidRPr="002D4436" w:rsidRDefault="001B532D"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54169454"/>
          <w:placeholder>
            <w:docPart w:val="958591A3C69E4F97AFF2AA869476B7C1"/>
          </w:placeholder>
          <w15:appearance w15:val="hidden"/>
        </w:sdtPr>
        <w:sdtEndPr/>
        <w:sdtContent>
          <w:r w:rsidR="002D4436" w:rsidRPr="002D4436">
            <w:rPr>
              <w:rFonts w:cs="Times New Roman (Body CS)"/>
              <w:b/>
              <w:bCs/>
              <w:color w:val="071DF2" w:themeColor="accent4" w:themeShade="BF"/>
              <w:spacing w:val="10"/>
              <w:sz w:val="24"/>
            </w:rPr>
            <w:t>Experiment:</w:t>
          </w:r>
        </w:sdtContent>
      </w:sdt>
      <w:r w:rsidR="002D4436" w:rsidRPr="002D4436">
        <w:rPr>
          <w:rFonts w:cs="Times New Roman (Body CS)"/>
          <w:b/>
          <w:bCs/>
          <w:color w:val="071DF2" w:themeColor="accent4" w:themeShade="BF"/>
          <w:spacing w:val="10"/>
          <w:sz w:val="24"/>
        </w:rPr>
        <w:t xml:space="preserve"> </w:t>
      </w:r>
    </w:p>
    <w:p w14:paraId="08E338F8" w14:textId="77777777" w:rsidR="002D4436" w:rsidRPr="002D4436" w:rsidRDefault="002D4436" w:rsidP="002D4436">
      <w:pPr>
        <w:ind w:left="360"/>
      </w:pPr>
      <w:r w:rsidRPr="002D4436">
        <w:t>We calculated the score and used multiple ways to calculate error, we will show one of the most important ways to calculate error for some models.</w:t>
      </w:r>
    </w:p>
    <w:p w14:paraId="100D3F2A" w14:textId="77777777" w:rsidR="002D4436" w:rsidRPr="002D4436" w:rsidRDefault="002D4436" w:rsidP="002D4436">
      <w:pPr>
        <w:ind w:left="360"/>
      </w:pPr>
      <w:r w:rsidRPr="002D4436">
        <w:t>For Linear Regression Model:</w:t>
      </w:r>
    </w:p>
    <w:p w14:paraId="673CE328" w14:textId="77777777" w:rsidR="002D4436" w:rsidRPr="002D4436" w:rsidRDefault="002D4436" w:rsidP="002D4436">
      <w:pPr>
        <w:ind w:left="360"/>
      </w:pPr>
      <w:r w:rsidRPr="002D4436">
        <w:t>is Mean Absolute Error: 11.610493261035199</w:t>
      </w:r>
    </w:p>
    <w:p w14:paraId="25E35883" w14:textId="77777777" w:rsidR="002D4436" w:rsidRPr="002D4436" w:rsidRDefault="002D4436" w:rsidP="002D4436">
      <w:pPr>
        <w:ind w:left="360"/>
      </w:pPr>
      <w:r w:rsidRPr="002D4436">
        <w:t>Explained Variance Score: 0.8991641487487579</w:t>
      </w:r>
    </w:p>
    <w:p w14:paraId="1DC77169" w14:textId="77777777" w:rsidR="002D4436" w:rsidRPr="002D4436" w:rsidRDefault="002D4436" w:rsidP="002D4436">
      <w:pPr>
        <w:ind w:left="360"/>
      </w:pPr>
      <w:r w:rsidRPr="002D4436">
        <w:t>------</w:t>
      </w:r>
    </w:p>
    <w:p w14:paraId="07567821" w14:textId="77777777" w:rsidR="002D4436" w:rsidRPr="002D4436" w:rsidRDefault="002D4436" w:rsidP="002D4436">
      <w:pPr>
        <w:ind w:left="360"/>
      </w:pPr>
      <w:r w:rsidRPr="002D4436">
        <w:t>For Random Forest Model:</w:t>
      </w:r>
    </w:p>
    <w:p w14:paraId="1B4B3932" w14:textId="77777777" w:rsidR="002D4436" w:rsidRPr="002D4436" w:rsidRDefault="002D4436" w:rsidP="002D4436">
      <w:pPr>
        <w:ind w:left="360"/>
      </w:pPr>
      <w:r w:rsidRPr="002D4436">
        <w:t>Mean Absolute Error: 3.289936266312899</w:t>
      </w:r>
    </w:p>
    <w:p w14:paraId="2FDDF746" w14:textId="77777777" w:rsidR="002D4436" w:rsidRPr="002D4436" w:rsidRDefault="002D4436" w:rsidP="002D4436">
      <w:pPr>
        <w:ind w:left="360"/>
      </w:pPr>
      <w:r w:rsidRPr="002D4436">
        <w:t>Explained Variance Score: 0.9606662085724429</w:t>
      </w:r>
    </w:p>
    <w:p w14:paraId="71641689" w14:textId="77777777" w:rsidR="002D4436" w:rsidRPr="002D4436" w:rsidRDefault="002D4436" w:rsidP="002D4436">
      <w:pPr>
        <w:ind w:left="360"/>
      </w:pPr>
      <w:r w:rsidRPr="002D4436">
        <w:t>------</w:t>
      </w:r>
    </w:p>
    <w:p w14:paraId="27C18B5E" w14:textId="77777777" w:rsidR="002D4436" w:rsidRPr="002D4436" w:rsidRDefault="002D4436" w:rsidP="002D4436">
      <w:pPr>
        <w:ind w:firstLine="360"/>
      </w:pPr>
      <w:r w:rsidRPr="002D4436">
        <w:t>For SVR Model:</w:t>
      </w:r>
    </w:p>
    <w:p w14:paraId="470C69E4" w14:textId="77777777" w:rsidR="002D4436" w:rsidRPr="002D4436" w:rsidRDefault="002D4436" w:rsidP="002D4436">
      <w:pPr>
        <w:ind w:left="360"/>
      </w:pPr>
      <w:r w:rsidRPr="002D4436">
        <w:t>Mean Absolute Error: 15.402647383850033</w:t>
      </w:r>
    </w:p>
    <w:p w14:paraId="42473A60" w14:textId="77777777" w:rsidR="002D4436" w:rsidRPr="002D4436" w:rsidRDefault="002D4436" w:rsidP="002D4436">
      <w:pPr>
        <w:ind w:left="360"/>
      </w:pPr>
      <w:r w:rsidRPr="002D4436">
        <w:t>Explained Variance Score: 0.6201433050900348</w:t>
      </w:r>
    </w:p>
    <w:p w14:paraId="419759F4" w14:textId="77777777" w:rsidR="002D4436" w:rsidRPr="002D4436" w:rsidRDefault="002D4436" w:rsidP="002D4436">
      <w:pPr>
        <w:ind w:left="360"/>
      </w:pPr>
      <w:r w:rsidRPr="002D4436">
        <w:t>------</w:t>
      </w:r>
    </w:p>
    <w:p w14:paraId="6662C0C0" w14:textId="77777777" w:rsidR="002D4436" w:rsidRPr="002D4436" w:rsidRDefault="002D4436" w:rsidP="002D4436">
      <w:pPr>
        <w:ind w:left="360"/>
      </w:pPr>
      <w:r w:rsidRPr="002D4436">
        <w:t>For Decision Tree Model:</w:t>
      </w:r>
    </w:p>
    <w:p w14:paraId="75898127" w14:textId="77777777" w:rsidR="002D4436" w:rsidRPr="002D4436" w:rsidRDefault="002D4436" w:rsidP="002D4436">
      <w:pPr>
        <w:ind w:left="360"/>
      </w:pPr>
      <w:r w:rsidRPr="002D4436">
        <w:t>Mean Absolute Error: 2.743103527860859</w:t>
      </w:r>
    </w:p>
    <w:p w14:paraId="372CBB97" w14:textId="77777777" w:rsidR="002D4436" w:rsidRPr="002D4436" w:rsidRDefault="002D4436" w:rsidP="002D4436">
      <w:pPr>
        <w:ind w:left="360"/>
      </w:pPr>
      <w:r w:rsidRPr="002D4436">
        <w:t>Explained Variance Score: 0.9627801184399765</w:t>
      </w:r>
    </w:p>
    <w:p w14:paraId="4A256499" w14:textId="77777777" w:rsidR="002D4436" w:rsidRPr="002D4436" w:rsidRDefault="002D4436" w:rsidP="002D4436">
      <w:pPr>
        <w:ind w:left="360"/>
      </w:pPr>
      <w:r w:rsidRPr="002D4436">
        <w:t>------</w:t>
      </w:r>
    </w:p>
    <w:p w14:paraId="17912C22" w14:textId="77777777" w:rsidR="002D4436" w:rsidRPr="002D4436" w:rsidRDefault="002D4436" w:rsidP="002D4436">
      <w:pPr>
        <w:ind w:left="360"/>
      </w:pPr>
      <w:r w:rsidRPr="002D4436">
        <w:t>For Gradient Boosting Model:</w:t>
      </w:r>
    </w:p>
    <w:p w14:paraId="3756D311" w14:textId="77777777" w:rsidR="002D4436" w:rsidRPr="002D4436" w:rsidRDefault="002D4436" w:rsidP="002D4436">
      <w:pPr>
        <w:ind w:left="360"/>
      </w:pPr>
      <w:r w:rsidRPr="002D4436">
        <w:t>Mean Absolute Error: 8.097706385954533</w:t>
      </w:r>
    </w:p>
    <w:p w14:paraId="18EC0E4B" w14:textId="77777777" w:rsidR="002D4436" w:rsidRPr="002D4436" w:rsidRDefault="002D4436" w:rsidP="002D4436">
      <w:pPr>
        <w:ind w:left="360"/>
      </w:pPr>
      <w:r w:rsidRPr="002D4436">
        <w:t>Explained Variance Score: 0.937186168356765</w:t>
      </w:r>
    </w:p>
    <w:p w14:paraId="32ED01ED" w14:textId="77777777" w:rsidR="002D4436" w:rsidRPr="002D4436" w:rsidRDefault="002D4436" w:rsidP="002D4436">
      <w:pPr>
        <w:keepNext/>
        <w:keepLines/>
        <w:numPr>
          <w:ilvl w:val="0"/>
          <w:numId w:val="4"/>
        </w:numPr>
        <w:spacing w:before="360" w:after="120" w:line="240" w:lineRule="auto"/>
        <w:outlineLvl w:val="1"/>
        <w:rPr>
          <w:rFonts w:cs="Times New Roman (Body CS)"/>
          <w:b/>
          <w:bCs/>
          <w:color w:val="071DF2" w:themeColor="accent4" w:themeShade="BF"/>
          <w:spacing w:val="10"/>
          <w:sz w:val="24"/>
        </w:rPr>
      </w:pPr>
      <w:r w:rsidRPr="002D4436">
        <w:rPr>
          <w:rFonts w:cs="Times New Roman (Body CS)"/>
          <w:b/>
          <w:bCs/>
          <w:color w:val="071DF2" w:themeColor="accent4" w:themeShade="BF"/>
          <w:spacing w:val="10"/>
          <w:sz w:val="24"/>
        </w:rPr>
        <w:t>References:</w:t>
      </w:r>
    </w:p>
    <w:p w14:paraId="496FC128" w14:textId="77777777" w:rsidR="002D4436" w:rsidRPr="002D4436" w:rsidRDefault="002D4436" w:rsidP="002D4436">
      <w:pPr>
        <w:ind w:left="360"/>
      </w:pPr>
      <w:r w:rsidRPr="002D4436">
        <w:t>Dataset: https://www.kaggle.com/datasets/nehalbirla/vehicle-dataset-from-cardekho?select=car+data.csv</w:t>
      </w:r>
    </w:p>
    <w:p w14:paraId="058E8C9C" w14:textId="77777777" w:rsidR="002D4436" w:rsidRDefault="002D4436"/>
    <w:p w14:paraId="621CE013" w14:textId="77777777" w:rsidR="002D4436" w:rsidRDefault="002D4436"/>
    <w:p w14:paraId="435C9AC2" w14:textId="77777777" w:rsidR="002D4436" w:rsidRDefault="002D4436"/>
    <w:p w14:paraId="58F96426" w14:textId="77777777" w:rsidR="002D4436" w:rsidRDefault="002D4436"/>
    <w:p w14:paraId="4B12ECFD" w14:textId="77777777" w:rsidR="002D4436" w:rsidRDefault="002D4436"/>
    <w:p w14:paraId="03FFB64A" w14:textId="77777777" w:rsidR="002D4436" w:rsidRDefault="002D4436"/>
    <w:p w14:paraId="2F49C0D7" w14:textId="77777777" w:rsidR="002D4436" w:rsidRDefault="002D4436"/>
    <w:p w14:paraId="7CFD96C2" w14:textId="77777777" w:rsidR="002D4436" w:rsidRDefault="002D4436"/>
    <w:p w14:paraId="7B7E85C4" w14:textId="77777777" w:rsidR="002D4436" w:rsidRDefault="002D4436"/>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F604CE" w14:paraId="52C8D81F" w14:textId="77777777" w:rsidTr="00D82D37">
        <w:tc>
          <w:tcPr>
            <w:tcW w:w="9450" w:type="dxa"/>
          </w:tcPr>
          <w:bookmarkStart w:id="2" w:name="_Hlk155035633"/>
          <w:p w14:paraId="2C0B9110" w14:textId="77777777" w:rsidR="00F604CE" w:rsidRDefault="001B532D" w:rsidP="00D82D37">
            <w:pPr>
              <w:pStyle w:val="Title"/>
            </w:pPr>
            <w:sdt>
              <w:sdtPr>
                <w:id w:val="-553623732"/>
                <w:placeholder>
                  <w:docPart w:val="CDEE15C0AA8640CD95F07CC768269B7F"/>
                </w:placeholder>
                <w15:appearance w15:val="hidden"/>
              </w:sdtPr>
              <w:sdtEndPr/>
              <w:sdtContent>
                <w:r w:rsidR="00F604CE" w:rsidRPr="00D31298">
                  <w:t>Supervised Learning</w:t>
                </w:r>
                <w:r w:rsidR="00F604CE">
                  <w:t xml:space="preserve"> </w:t>
                </w:r>
                <w:r w:rsidR="00F604CE" w:rsidRPr="00D31298">
                  <w:t>Classification</w:t>
                </w:r>
              </w:sdtContent>
            </w:sdt>
          </w:p>
        </w:tc>
      </w:tr>
      <w:bookmarkEnd w:id="2"/>
    </w:tbl>
    <w:p w14:paraId="7E180EC6" w14:textId="77777777" w:rsidR="00F604CE" w:rsidRPr="00D32D31" w:rsidRDefault="00F604CE" w:rsidP="00F604CE"/>
    <w:p w14:paraId="7BFBC93F" w14:textId="77777777" w:rsidR="00F604CE" w:rsidRDefault="001B532D" w:rsidP="00F604CE">
      <w:pPr>
        <w:pStyle w:val="Heading2"/>
      </w:pPr>
      <w:sdt>
        <w:sdtPr>
          <w:id w:val="1176300692"/>
          <w:placeholder>
            <w:docPart w:val="25C1106487114DD6A1A0CF87A607F055"/>
          </w:placeholder>
          <w15:appearance w15:val="hidden"/>
        </w:sdtPr>
        <w:sdtEndPr/>
        <w:sdtContent>
          <w:r w:rsidR="00F604CE">
            <w:t>D</w:t>
          </w:r>
          <w:r w:rsidR="00F604CE" w:rsidRPr="00AF4F88">
            <w:t xml:space="preserve">efinition </w:t>
          </w:r>
          <w:r w:rsidR="00F604CE">
            <w:t>o</w:t>
          </w:r>
          <w:r w:rsidR="00F604CE" w:rsidRPr="00AF4F88">
            <w:t xml:space="preserve">f </w:t>
          </w:r>
          <w:r w:rsidR="00F604CE">
            <w:t>the</w:t>
          </w:r>
          <w:r w:rsidR="00F604CE" w:rsidRPr="00AF4F88">
            <w:t xml:space="preserve"> </w:t>
          </w:r>
          <w:r w:rsidR="00F604CE">
            <w:t>p</w:t>
          </w:r>
          <w:r w:rsidR="00F604CE" w:rsidRPr="00AF4F88">
            <w:t>roblem</w:t>
          </w:r>
        </w:sdtContent>
      </w:sdt>
      <w:r w:rsidR="00F604CE">
        <w:t>:</w:t>
      </w:r>
    </w:p>
    <w:p w14:paraId="056477E4" w14:textId="77777777" w:rsidR="00F604CE" w:rsidRDefault="00F604CE" w:rsidP="00F604CE">
      <w:pPr>
        <w:ind w:left="360"/>
      </w:pPr>
      <w:r>
        <w:t xml:space="preserve">- The dataset contains information about </w:t>
      </w:r>
      <w:r w:rsidRPr="00D72345">
        <w:t>Diabetes</w:t>
      </w:r>
      <w:r>
        <w:t xml:space="preserve"> that is distributed into 9 columns as the following:</w:t>
      </w:r>
    </w:p>
    <w:p w14:paraId="7A581EFF" w14:textId="77777777" w:rsidR="00F604CE" w:rsidRDefault="00F604CE" w:rsidP="00F604CE">
      <w:pPr>
        <w:ind w:left="720"/>
      </w:pPr>
      <w:r>
        <w:t xml:space="preserve">Gender: this column represents the </w:t>
      </w:r>
      <w:r w:rsidRPr="00D72345">
        <w:t>biological sex of the individual</w:t>
      </w:r>
      <w:r>
        <w:t xml:space="preserve"> represented in object type.</w:t>
      </w:r>
    </w:p>
    <w:p w14:paraId="21AA0D2E" w14:textId="77777777" w:rsidR="00F604CE" w:rsidRDefault="00F604CE" w:rsidP="00F604CE">
      <w:pPr>
        <w:ind w:left="720"/>
      </w:pPr>
      <w:r>
        <w:t>Age</w:t>
      </w:r>
      <w:r w:rsidRPr="005F3583">
        <w:t xml:space="preserve">: this column represents the </w:t>
      </w:r>
      <w:r>
        <w:t xml:space="preserve">age of individuals </w:t>
      </w:r>
      <w:r w:rsidRPr="005F3583">
        <w:t>represented in numerical value of float type.</w:t>
      </w:r>
    </w:p>
    <w:p w14:paraId="13C870F6" w14:textId="77777777" w:rsidR="00F604CE" w:rsidRDefault="00F604CE" w:rsidP="00F604CE">
      <w:pPr>
        <w:ind w:left="720"/>
      </w:pPr>
      <w:r>
        <w:t xml:space="preserve">Hypertension: </w:t>
      </w:r>
      <w:r w:rsidRPr="005F3583">
        <w:t>this column represents</w:t>
      </w:r>
      <w:r>
        <w:t xml:space="preserve"> if the individual suffers from hypertension or not </w:t>
      </w:r>
      <w:r w:rsidRPr="005F3583">
        <w:t xml:space="preserve">represented in numerical value of </w:t>
      </w:r>
      <w:r>
        <w:t xml:space="preserve">integer </w:t>
      </w:r>
      <w:r w:rsidRPr="005F3583">
        <w:t>type.</w:t>
      </w:r>
    </w:p>
    <w:p w14:paraId="0BA23947" w14:textId="77777777" w:rsidR="00F604CE" w:rsidRDefault="00F604CE" w:rsidP="00F604CE">
      <w:pPr>
        <w:ind w:left="720"/>
      </w:pPr>
      <w:proofErr w:type="spellStart"/>
      <w:r>
        <w:rPr>
          <w:color w:val="auto"/>
        </w:rPr>
        <w:t>Heart_diseases</w:t>
      </w:r>
      <w:proofErr w:type="spellEnd"/>
      <w:r w:rsidRPr="00C60E6C">
        <w:rPr>
          <w:color w:val="auto"/>
        </w:rPr>
        <w:t xml:space="preserve">: </w:t>
      </w:r>
      <w:r w:rsidRPr="005F3583">
        <w:t>this column represents</w:t>
      </w:r>
      <w:r>
        <w:t xml:space="preserve"> if the individual suffers from </w:t>
      </w:r>
      <w:r w:rsidRPr="00D72345">
        <w:t xml:space="preserve">heart disease </w:t>
      </w:r>
      <w:r>
        <w:t xml:space="preserve">or not </w:t>
      </w:r>
      <w:r w:rsidRPr="005F3583">
        <w:t xml:space="preserve">represented in numerical value of </w:t>
      </w:r>
      <w:r>
        <w:t>integer</w:t>
      </w:r>
      <w:r w:rsidRPr="005F3583">
        <w:t xml:space="preserve"> type.</w:t>
      </w:r>
    </w:p>
    <w:p w14:paraId="697C1D33" w14:textId="77777777" w:rsidR="00F604CE" w:rsidRDefault="00F604CE" w:rsidP="00F604CE">
      <w:pPr>
        <w:ind w:left="720"/>
      </w:pPr>
      <w:proofErr w:type="spellStart"/>
      <w:r w:rsidRPr="00D72345">
        <w:t>smoking_history</w:t>
      </w:r>
      <w:proofErr w:type="spellEnd"/>
      <w:r>
        <w:t xml:space="preserve">: </w:t>
      </w:r>
      <w:r w:rsidRPr="00FB5962">
        <w:t>this column represents</w:t>
      </w:r>
      <w:r>
        <w:t xml:space="preserve"> the smoking status for each individual </w:t>
      </w:r>
      <w:r w:rsidRPr="00FB5962">
        <w:t xml:space="preserve">represented in </w:t>
      </w:r>
      <w:r>
        <w:t xml:space="preserve">object </w:t>
      </w:r>
      <w:r w:rsidRPr="00FB5962">
        <w:t>type.</w:t>
      </w:r>
    </w:p>
    <w:p w14:paraId="59792782" w14:textId="77777777" w:rsidR="00F604CE" w:rsidRPr="00C60E6C" w:rsidRDefault="00F604CE" w:rsidP="00F604CE">
      <w:pPr>
        <w:ind w:left="720"/>
        <w:rPr>
          <w:color w:val="auto"/>
        </w:rPr>
      </w:pPr>
      <w:proofErr w:type="spellStart"/>
      <w:r w:rsidRPr="00832A26">
        <w:rPr>
          <w:color w:val="auto"/>
        </w:rPr>
        <w:t>bmi</w:t>
      </w:r>
      <w:proofErr w:type="spellEnd"/>
      <w:r w:rsidRPr="00C60E6C">
        <w:rPr>
          <w:color w:val="auto"/>
        </w:rPr>
        <w:t xml:space="preserve">: this column represents </w:t>
      </w:r>
      <w:r>
        <w:rPr>
          <w:color w:val="auto"/>
        </w:rPr>
        <w:t xml:space="preserve">the </w:t>
      </w:r>
      <w:r w:rsidRPr="00832A26">
        <w:rPr>
          <w:color w:val="auto"/>
        </w:rPr>
        <w:t>measure of body fat based on weight and height.</w:t>
      </w:r>
      <w:r w:rsidRPr="00C60E6C">
        <w:rPr>
          <w:color w:val="auto"/>
        </w:rPr>
        <w:t xml:space="preserve"> represented in numerical value of float type.</w:t>
      </w:r>
    </w:p>
    <w:p w14:paraId="17ED9B58" w14:textId="77777777" w:rsidR="00F604CE" w:rsidRDefault="00F604CE" w:rsidP="00F604CE">
      <w:pPr>
        <w:ind w:left="720"/>
      </w:pPr>
      <w:r w:rsidRPr="00832A26">
        <w:t>HbA1c_level</w:t>
      </w:r>
      <w:r>
        <w:t xml:space="preserve">: </w:t>
      </w:r>
      <w:r w:rsidRPr="00FB5962">
        <w:t>this column represents</w:t>
      </w:r>
      <w:r>
        <w:t xml:space="preserve"> the</w:t>
      </w:r>
      <w:r w:rsidRPr="00FB5962">
        <w:t xml:space="preserve"> </w:t>
      </w:r>
      <w:r w:rsidRPr="00832A26">
        <w:t>measure of a person's average blood sugar level over the past 2-3 months</w:t>
      </w:r>
      <w:r>
        <w:t xml:space="preserve"> </w:t>
      </w:r>
      <w:r w:rsidRPr="00FB5962">
        <w:t xml:space="preserve">in numerical value of </w:t>
      </w:r>
      <w:r w:rsidRPr="00832A26">
        <w:t>float type</w:t>
      </w:r>
      <w:r>
        <w:t>.</w:t>
      </w:r>
    </w:p>
    <w:p w14:paraId="116D2EC7" w14:textId="77777777" w:rsidR="00F604CE" w:rsidRDefault="00F604CE" w:rsidP="00F604CE">
      <w:pPr>
        <w:ind w:left="720"/>
      </w:pPr>
      <w:proofErr w:type="spellStart"/>
      <w:r w:rsidRPr="00832A26">
        <w:t>blood_glucose_level</w:t>
      </w:r>
      <w:proofErr w:type="spellEnd"/>
      <w:r>
        <w:t xml:space="preserve">: </w:t>
      </w:r>
      <w:r w:rsidRPr="00FB5962">
        <w:t>this column represents</w:t>
      </w:r>
      <w:r>
        <w:t xml:space="preserve"> </w:t>
      </w:r>
      <w:r w:rsidRPr="00832A26">
        <w:t>the amount of glucose in the bloodstream at a given time</w:t>
      </w:r>
      <w:r>
        <w:t xml:space="preserve"> </w:t>
      </w:r>
      <w:r w:rsidRPr="00FB5962">
        <w:t xml:space="preserve">represented in numerical value of </w:t>
      </w:r>
      <w:r>
        <w:t>integer</w:t>
      </w:r>
      <w:r w:rsidRPr="00FB5962">
        <w:t xml:space="preserve"> type.</w:t>
      </w:r>
    </w:p>
    <w:p w14:paraId="24A8376D" w14:textId="77777777" w:rsidR="00F604CE" w:rsidRDefault="00F604CE" w:rsidP="00F604CE">
      <w:pPr>
        <w:ind w:left="720"/>
      </w:pPr>
      <w:r w:rsidRPr="00832A26">
        <w:t>diabetes</w:t>
      </w:r>
      <w:r>
        <w:t xml:space="preserve">: </w:t>
      </w:r>
      <w:r w:rsidRPr="00B91AF7">
        <w:t xml:space="preserve">this column represents </w:t>
      </w:r>
      <w:r w:rsidRPr="00832A26">
        <w:t xml:space="preserve">the target variable being </w:t>
      </w:r>
      <w:r>
        <w:t xml:space="preserve">classified </w:t>
      </w:r>
      <w:r w:rsidRPr="00B91AF7">
        <w:t>represented in numerical value of integer type.</w:t>
      </w:r>
    </w:p>
    <w:p w14:paraId="64630DBD" w14:textId="77777777" w:rsidR="00F604CE" w:rsidRPr="00AF4F88" w:rsidRDefault="00F604CE" w:rsidP="00F604CE">
      <w:pPr>
        <w:ind w:left="360"/>
      </w:pPr>
      <w:r>
        <w:t xml:space="preserve">- The target is to classify if an individual has </w:t>
      </w:r>
      <w:r w:rsidRPr="00832A26">
        <w:t>diabetes</w:t>
      </w:r>
      <w:r>
        <w:t xml:space="preserve"> or not</w:t>
      </w:r>
      <w:r w:rsidRPr="00832A26">
        <w:t xml:space="preserve"> </w:t>
      </w:r>
      <w:r>
        <w:t>(</w:t>
      </w:r>
      <w:r w:rsidRPr="00832A26">
        <w:t xml:space="preserve">diabetes </w:t>
      </w:r>
      <w:r>
        <w:t>Column) using this information (Columns).</w:t>
      </w:r>
    </w:p>
    <w:p w14:paraId="4712EDE4" w14:textId="77777777" w:rsidR="00F604CE" w:rsidRPr="00B91AF7" w:rsidRDefault="001B532D" w:rsidP="00F604CE">
      <w:pPr>
        <w:pStyle w:val="Heading2"/>
      </w:pPr>
      <w:sdt>
        <w:sdtPr>
          <w:id w:val="1257870046"/>
          <w:placeholder>
            <w:docPart w:val="BFF19892D9324349908585667A13AD36"/>
          </w:placeholder>
          <w15:appearance w15:val="hidden"/>
        </w:sdtPr>
        <w:sdtEndPr/>
        <w:sdtContent>
          <w:r w:rsidR="00F604CE">
            <w:t>M</w:t>
          </w:r>
          <w:r w:rsidR="00F604CE" w:rsidRPr="00B91AF7">
            <w:t>ethod</w:t>
          </w:r>
        </w:sdtContent>
      </w:sdt>
      <w:r w:rsidR="00F604CE">
        <w:t>s used:</w:t>
      </w:r>
    </w:p>
    <w:p w14:paraId="3C3D22B0" w14:textId="77777777" w:rsidR="00F604CE" w:rsidRDefault="00F604CE" w:rsidP="00F604CE">
      <w:pPr>
        <w:ind w:firstLine="360"/>
      </w:pPr>
      <w:r>
        <w:t xml:space="preserve">We used up to 6 regression models to </w:t>
      </w:r>
      <w:r w:rsidRPr="0067673B">
        <w:t>classify if an individual has diabetes or not (diabetes Column)</w:t>
      </w:r>
      <w:r>
        <w:t>:</w:t>
      </w:r>
    </w:p>
    <w:p w14:paraId="10689222" w14:textId="77777777" w:rsidR="00F604CE" w:rsidRDefault="00F604CE" w:rsidP="00F604CE">
      <w:pPr>
        <w:ind w:firstLine="360"/>
      </w:pPr>
      <w:r>
        <w:t xml:space="preserve">1. </w:t>
      </w:r>
      <w:r w:rsidRPr="0067673B">
        <w:t>Random Forest</w:t>
      </w:r>
      <w:r>
        <w:t>.</w:t>
      </w:r>
    </w:p>
    <w:p w14:paraId="16BACDD0" w14:textId="77777777" w:rsidR="00F604CE" w:rsidRDefault="00F604CE" w:rsidP="00F604CE">
      <w:pPr>
        <w:ind w:firstLine="360"/>
      </w:pPr>
      <w:r>
        <w:t xml:space="preserve">2. </w:t>
      </w:r>
      <w:r w:rsidRPr="0067673B">
        <w:t>Logistic Regression</w:t>
      </w:r>
      <w:r>
        <w:t>.</w:t>
      </w:r>
    </w:p>
    <w:p w14:paraId="17766587" w14:textId="77777777" w:rsidR="00F604CE" w:rsidRDefault="00F604CE" w:rsidP="00F604CE">
      <w:pPr>
        <w:ind w:firstLine="360"/>
      </w:pPr>
      <w:r>
        <w:t xml:space="preserve">3. </w:t>
      </w:r>
      <w:r w:rsidRPr="004A1217">
        <w:t>Decision Tree</w:t>
      </w:r>
      <w:r>
        <w:t>.</w:t>
      </w:r>
    </w:p>
    <w:p w14:paraId="3421B207" w14:textId="77777777" w:rsidR="00F604CE" w:rsidRDefault="00F604CE" w:rsidP="00F604CE">
      <w:pPr>
        <w:ind w:firstLine="360"/>
      </w:pPr>
      <w:r>
        <w:t>4.</w:t>
      </w:r>
      <w:r w:rsidRPr="004A1217">
        <w:t xml:space="preserve"> S</w:t>
      </w:r>
      <w:r>
        <w:t>VM.</w:t>
      </w:r>
    </w:p>
    <w:p w14:paraId="0BB7830C" w14:textId="77777777" w:rsidR="00F604CE" w:rsidRDefault="00F604CE" w:rsidP="00F604CE">
      <w:pPr>
        <w:ind w:firstLine="360"/>
      </w:pPr>
      <w:r>
        <w:t xml:space="preserve">5. </w:t>
      </w:r>
      <w:r w:rsidRPr="0067673B">
        <w:t>Gaussian Naive Bayes</w:t>
      </w:r>
      <w:r>
        <w:t>.</w:t>
      </w:r>
    </w:p>
    <w:p w14:paraId="0EE1EF74" w14:textId="0CABF6A2" w:rsidR="00E572DD" w:rsidRDefault="00F604CE" w:rsidP="00E572DD">
      <w:pPr>
        <w:ind w:firstLine="360"/>
        <w:rPr>
          <w:rtl/>
        </w:rPr>
      </w:pPr>
      <w:r>
        <w:t>6.</w:t>
      </w:r>
      <w:r w:rsidRPr="004A1217">
        <w:t xml:space="preserve"> </w:t>
      </w:r>
      <w:r w:rsidRPr="0067673B">
        <w:t>KNN</w:t>
      </w:r>
      <w:r>
        <w:t>.</w:t>
      </w:r>
    </w:p>
    <w:p w14:paraId="64DC307B" w14:textId="77777777" w:rsidR="00E572DD" w:rsidRDefault="00E572DD" w:rsidP="00E572DD">
      <w:pPr>
        <w:ind w:firstLine="360"/>
        <w:rPr>
          <w:rtl/>
        </w:rPr>
      </w:pPr>
    </w:p>
    <w:p w14:paraId="2D821BB2" w14:textId="77777777" w:rsidR="00E572DD" w:rsidRDefault="00E572DD" w:rsidP="00E572DD">
      <w:pPr>
        <w:ind w:firstLine="360"/>
        <w:rPr>
          <w:rtl/>
        </w:rPr>
      </w:pPr>
    </w:p>
    <w:p w14:paraId="06AAD803" w14:textId="77777777" w:rsidR="00E572DD" w:rsidRDefault="00E572DD" w:rsidP="00E572DD">
      <w:pPr>
        <w:ind w:firstLine="360"/>
        <w:rPr>
          <w:rtl/>
        </w:rPr>
      </w:pPr>
    </w:p>
    <w:p w14:paraId="689BED2C" w14:textId="77777777" w:rsidR="00E572DD" w:rsidRDefault="00E572DD" w:rsidP="00E572DD">
      <w:pPr>
        <w:ind w:firstLine="360"/>
      </w:pPr>
    </w:p>
    <w:p w14:paraId="04B5A349" w14:textId="77777777" w:rsidR="00F604CE" w:rsidRDefault="001B532D" w:rsidP="00F604CE">
      <w:pPr>
        <w:pStyle w:val="Heading2"/>
      </w:pPr>
      <w:sdt>
        <w:sdtPr>
          <w:id w:val="-1125383164"/>
          <w:placeholder>
            <w:docPart w:val="8948CE872D7341A1A378791E93A81C24"/>
          </w:placeholder>
          <w15:appearance w15:val="hidden"/>
        </w:sdtPr>
        <w:sdtEndPr/>
        <w:sdtContent>
          <w:r w:rsidR="00F604CE" w:rsidRPr="004A1217">
            <w:t>Experiment</w:t>
          </w:r>
          <w:r w:rsidR="00F604CE">
            <w:t>:</w:t>
          </w:r>
        </w:sdtContent>
      </w:sdt>
      <w:r w:rsidR="00F604CE">
        <w:t xml:space="preserve"> </w:t>
      </w:r>
    </w:p>
    <w:p w14:paraId="4745D96C" w14:textId="77777777" w:rsidR="00F604CE" w:rsidRDefault="00F604CE" w:rsidP="00F604CE">
      <w:pPr>
        <w:ind w:left="360"/>
      </w:pPr>
      <w:r>
        <w:t>We calculated the accuracy for all models which are:</w:t>
      </w:r>
    </w:p>
    <w:p w14:paraId="5DB2DD06" w14:textId="77777777" w:rsidR="00F604CE" w:rsidRDefault="00F604CE" w:rsidP="00F604CE">
      <w:pPr>
        <w:ind w:left="360"/>
      </w:pPr>
      <w:r w:rsidRPr="0067673B">
        <w:t xml:space="preserve">Random Forest </w:t>
      </w:r>
      <w:r>
        <w:t xml:space="preserve">Model </w:t>
      </w:r>
      <w:r w:rsidRPr="007B5551">
        <w:t>accuracy</w:t>
      </w:r>
      <w:r>
        <w:t xml:space="preserve">: </w:t>
      </w:r>
      <w:r w:rsidRPr="007B5551">
        <w:t>0.97215</w:t>
      </w:r>
    </w:p>
    <w:p w14:paraId="31D61263" w14:textId="77777777" w:rsidR="00F604CE" w:rsidRDefault="00F604CE" w:rsidP="00F604CE">
      <w:pPr>
        <w:ind w:left="360"/>
      </w:pPr>
      <w:r w:rsidRPr="007B5551">
        <w:t xml:space="preserve">Logistic Regression </w:t>
      </w:r>
      <w:r>
        <w:t>Model</w:t>
      </w:r>
      <w:r w:rsidRPr="007B5551">
        <w:t xml:space="preserve"> accuracy</w:t>
      </w:r>
      <w:r>
        <w:t>:</w:t>
      </w:r>
      <w:r w:rsidRPr="007B5551">
        <w:t xml:space="preserve"> 0.94425</w:t>
      </w:r>
    </w:p>
    <w:p w14:paraId="7C8C2652" w14:textId="77777777" w:rsidR="00F604CE" w:rsidRDefault="00F604CE" w:rsidP="00F604CE">
      <w:pPr>
        <w:ind w:left="360"/>
      </w:pPr>
      <w:r w:rsidRPr="007B5551">
        <w:t xml:space="preserve">Decision Tree </w:t>
      </w:r>
      <w:r>
        <w:t>Model</w:t>
      </w:r>
      <w:r w:rsidRPr="007B5551">
        <w:t xml:space="preserve"> accuracy</w:t>
      </w:r>
      <w:r>
        <w:t xml:space="preserve">: </w:t>
      </w:r>
      <w:r w:rsidRPr="007B5551">
        <w:t>0.97215</w:t>
      </w:r>
    </w:p>
    <w:p w14:paraId="27A70722" w14:textId="77777777" w:rsidR="00F604CE" w:rsidRDefault="00F604CE" w:rsidP="00F604CE">
      <w:pPr>
        <w:ind w:left="360"/>
      </w:pPr>
      <w:r>
        <w:t>SVM Model</w:t>
      </w:r>
      <w:r w:rsidRPr="007B5551">
        <w:t xml:space="preserve"> accuracy</w:t>
      </w:r>
      <w:r>
        <w:t xml:space="preserve">: </w:t>
      </w:r>
      <w:r w:rsidRPr="007B5551">
        <w:t>0.9567</w:t>
      </w:r>
    </w:p>
    <w:p w14:paraId="4DC97A31" w14:textId="77777777" w:rsidR="00F604CE" w:rsidRDefault="00F604CE" w:rsidP="00F604CE">
      <w:pPr>
        <w:ind w:left="360"/>
      </w:pPr>
      <w:r w:rsidRPr="007B5551">
        <w:t>Gaussian Naive Bayes</w:t>
      </w:r>
      <w:r>
        <w:t xml:space="preserve"> Model</w:t>
      </w:r>
      <w:r w:rsidRPr="007B5551">
        <w:t xml:space="preserve"> accuracy</w:t>
      </w:r>
      <w:r>
        <w:t xml:space="preserve">: </w:t>
      </w:r>
      <w:r w:rsidRPr="007B5551">
        <w:t>0.90595</w:t>
      </w:r>
    </w:p>
    <w:p w14:paraId="456197A5" w14:textId="77777777" w:rsidR="00F604CE" w:rsidRDefault="00F604CE" w:rsidP="00F604CE">
      <w:pPr>
        <w:ind w:firstLine="360"/>
      </w:pPr>
      <w:r w:rsidRPr="007B5551">
        <w:t xml:space="preserve">KNN </w:t>
      </w:r>
      <w:r>
        <w:t xml:space="preserve">Model </w:t>
      </w:r>
      <w:r w:rsidRPr="007B5551">
        <w:t>accuracy</w:t>
      </w:r>
      <w:r>
        <w:t xml:space="preserve">: </w:t>
      </w:r>
      <w:r w:rsidRPr="007B5551">
        <w:t>0.96115</w:t>
      </w:r>
    </w:p>
    <w:p w14:paraId="4C0379B8" w14:textId="77777777" w:rsidR="00F604CE" w:rsidRDefault="00F604CE" w:rsidP="00F604CE">
      <w:pPr>
        <w:pStyle w:val="Heading2"/>
      </w:pPr>
      <w:r w:rsidRPr="00E0286A">
        <w:t>References</w:t>
      </w:r>
      <w:r>
        <w:t>:</w:t>
      </w:r>
    </w:p>
    <w:p w14:paraId="3C616D72" w14:textId="77777777" w:rsidR="00F604CE" w:rsidRDefault="00F604CE" w:rsidP="00F604CE">
      <w:pPr>
        <w:ind w:left="360"/>
      </w:pPr>
      <w:r>
        <w:t xml:space="preserve">Dataset: </w:t>
      </w:r>
      <w:r w:rsidRPr="007B5551">
        <w:t>https://www.kaggle.com/datasets/iammustafatz/diabetes-prediction-dataset</w:t>
      </w:r>
    </w:p>
    <w:p w14:paraId="5DE8AE87" w14:textId="77777777" w:rsidR="002D4436" w:rsidRDefault="002D4436"/>
    <w:p w14:paraId="38A18B9F" w14:textId="77777777" w:rsidR="002D4436" w:rsidRDefault="002D4436"/>
    <w:p w14:paraId="5A51ADD4" w14:textId="77777777" w:rsidR="002D4436" w:rsidRDefault="002D4436"/>
    <w:p w14:paraId="66DE59A1" w14:textId="77777777" w:rsidR="002D4436" w:rsidRDefault="002D4436"/>
    <w:p w14:paraId="4B4E5443" w14:textId="77777777" w:rsidR="002D4436" w:rsidRDefault="002D4436"/>
    <w:p w14:paraId="76C69524" w14:textId="77777777" w:rsidR="002D4436" w:rsidRDefault="002D4436"/>
    <w:p w14:paraId="341510E3" w14:textId="77777777" w:rsidR="002D4436" w:rsidRDefault="002D4436"/>
    <w:p w14:paraId="514199F2" w14:textId="77777777" w:rsidR="002D4436" w:rsidRDefault="002D4436"/>
    <w:p w14:paraId="2B37E015" w14:textId="77777777" w:rsidR="002D4436" w:rsidRDefault="002D4436"/>
    <w:p w14:paraId="1F15AF9F" w14:textId="77777777" w:rsidR="002D4436" w:rsidRDefault="002D4436"/>
    <w:p w14:paraId="613669F5" w14:textId="77777777" w:rsidR="002D4436" w:rsidRDefault="002D4436"/>
    <w:p w14:paraId="2ECBC5A2" w14:textId="77777777" w:rsidR="002D4436" w:rsidRDefault="002D4436"/>
    <w:p w14:paraId="208B4ABD" w14:textId="77777777" w:rsidR="002D4436" w:rsidRDefault="002D4436"/>
    <w:p w14:paraId="2AE780DA" w14:textId="77777777" w:rsidR="002D4436" w:rsidRDefault="002D4436"/>
    <w:p w14:paraId="525D2130" w14:textId="77777777" w:rsidR="002D4436" w:rsidRDefault="002D4436"/>
    <w:p w14:paraId="76102260" w14:textId="77777777" w:rsidR="002D4436" w:rsidRDefault="002D4436"/>
    <w:p w14:paraId="7EE0F55A" w14:textId="77777777" w:rsidR="002D4436" w:rsidRDefault="002D4436"/>
    <w:p w14:paraId="62753E54" w14:textId="77777777" w:rsidR="002D4436" w:rsidRDefault="002D4436"/>
    <w:p w14:paraId="5CD3C44D" w14:textId="77777777" w:rsidR="002D4436" w:rsidRDefault="002D4436"/>
    <w:p w14:paraId="6F5B0813" w14:textId="77777777" w:rsidR="002D4436" w:rsidRDefault="002D4436">
      <w:pPr>
        <w:rPr>
          <w:rtl/>
        </w:rPr>
      </w:pPr>
    </w:p>
    <w:p w14:paraId="6B62248A" w14:textId="77777777" w:rsidR="00E572DD" w:rsidRDefault="00E572DD"/>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F604CE" w14:paraId="74364320" w14:textId="77777777" w:rsidTr="00D82D37">
        <w:tc>
          <w:tcPr>
            <w:tcW w:w="9450" w:type="dxa"/>
          </w:tcPr>
          <w:p w14:paraId="3358E42C" w14:textId="54D3349B" w:rsidR="00F604CE" w:rsidRDefault="001B532D" w:rsidP="00D82D37">
            <w:pPr>
              <w:pStyle w:val="Title"/>
            </w:pPr>
            <w:sdt>
              <w:sdtPr>
                <w:id w:val="-951788957"/>
                <w:placeholder>
                  <w:docPart w:val="913E2C1A2D17464E8D61D9EBD29FCE9F"/>
                </w:placeholder>
                <w15:appearance w15:val="hidden"/>
              </w:sdtPr>
              <w:sdtEndPr/>
              <w:sdtContent>
                <w:r w:rsidR="00F604CE">
                  <w:t>un</w:t>
                </w:r>
                <w:r w:rsidR="00F604CE" w:rsidRPr="00D31298">
                  <w:t>Supervised Learning</w:t>
                </w:r>
                <w:r w:rsidR="00F604CE">
                  <w:t xml:space="preserve"> </w:t>
                </w:r>
                <w:r w:rsidR="00F604CE" w:rsidRPr="00D31298">
                  <w:t>Cl</w:t>
                </w:r>
                <w:r w:rsidR="00F604CE">
                  <w:t>ustering</w:t>
                </w:r>
              </w:sdtContent>
            </w:sdt>
          </w:p>
        </w:tc>
      </w:tr>
    </w:tbl>
    <w:p w14:paraId="28FE3934" w14:textId="77777777" w:rsidR="00F604CE" w:rsidRDefault="00F604CE">
      <w:pPr>
        <w:rPr>
          <w:rtl/>
        </w:rPr>
      </w:pPr>
    </w:p>
    <w:p w14:paraId="27A87EC3" w14:textId="77777777" w:rsidR="007F1BB8" w:rsidRPr="002D4436" w:rsidRDefault="001B532D" w:rsidP="007F1BB8">
      <w:pPr>
        <w:keepNext/>
        <w:keepLines/>
        <w:numPr>
          <w:ilvl w:val="0"/>
          <w:numId w:val="4"/>
        </w:numPr>
        <w:spacing w:before="360" w:after="120" w:line="240" w:lineRule="auto"/>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75275722"/>
          <w:placeholder>
            <w:docPart w:val="45BD9819846A4740AB91F21AD39BF6D5"/>
          </w:placeholder>
          <w15:appearance w15:val="hidden"/>
        </w:sdtPr>
        <w:sdtEndPr/>
        <w:sdtContent>
          <w:r w:rsidR="007F1BB8" w:rsidRPr="002D4436">
            <w:rPr>
              <w:rFonts w:cs="Times New Roman (Body CS)"/>
              <w:b/>
              <w:bCs/>
              <w:color w:val="071DF2" w:themeColor="accent4" w:themeShade="BF"/>
              <w:spacing w:val="10"/>
              <w:sz w:val="24"/>
            </w:rPr>
            <w:t>Definition of the problem</w:t>
          </w:r>
        </w:sdtContent>
      </w:sdt>
      <w:r w:rsidR="007F1BB8" w:rsidRPr="002D4436">
        <w:rPr>
          <w:rFonts w:cs="Times New Roman (Body CS)"/>
          <w:b/>
          <w:bCs/>
          <w:color w:val="071DF2" w:themeColor="accent4" w:themeShade="BF"/>
          <w:spacing w:val="10"/>
          <w:sz w:val="24"/>
        </w:rPr>
        <w:t>:</w:t>
      </w:r>
    </w:p>
    <w:p w14:paraId="0613D89C" w14:textId="11A4E0C9" w:rsidR="007F1BB8" w:rsidRPr="002D4436" w:rsidRDefault="007F1BB8" w:rsidP="003C32B4">
      <w:r w:rsidRPr="002D4436">
        <w:t xml:space="preserve">- The dataset contains information about </w:t>
      </w:r>
      <w:r w:rsidR="003C32B4">
        <w:t>data scientist job salary</w:t>
      </w:r>
      <w:r w:rsidRPr="002D4436">
        <w:t xml:space="preserve"> that is distributed into </w:t>
      </w:r>
      <w:r w:rsidR="001B6BA0">
        <w:t>11</w:t>
      </w:r>
      <w:r w:rsidRPr="002D4436">
        <w:t xml:space="preserve"> columns as the following:</w:t>
      </w:r>
    </w:p>
    <w:p w14:paraId="42697D03" w14:textId="56B98804" w:rsidR="007F1BB8" w:rsidRPr="002D4436" w:rsidRDefault="007F1BB8" w:rsidP="007F1BB8">
      <w:pPr>
        <w:ind w:left="720"/>
      </w:pPr>
      <w:proofErr w:type="spellStart"/>
      <w:r w:rsidRPr="007F1BB8">
        <w:t>work_year</w:t>
      </w:r>
      <w:proofErr w:type="spellEnd"/>
      <w:r w:rsidRPr="002D4436">
        <w:t xml:space="preserve">: this column represents </w:t>
      </w:r>
      <w:r w:rsidRPr="007F1BB8">
        <w:t>the year the salary was paid</w:t>
      </w:r>
      <w:r>
        <w:rPr>
          <w:rFonts w:hint="cs"/>
          <w:rtl/>
        </w:rPr>
        <w:t xml:space="preserve"> </w:t>
      </w:r>
      <w:r w:rsidRPr="002D4436">
        <w:t xml:space="preserve">represented in numerical value of </w:t>
      </w:r>
      <w:r>
        <w:t>integer</w:t>
      </w:r>
      <w:r w:rsidRPr="002D4436">
        <w:t xml:space="preserve"> type.</w:t>
      </w:r>
    </w:p>
    <w:p w14:paraId="63EDB999" w14:textId="3403A4A1" w:rsidR="007F1BB8" w:rsidRPr="002D4436" w:rsidRDefault="007F1BB8" w:rsidP="007F1BB8">
      <w:pPr>
        <w:ind w:left="720"/>
      </w:pPr>
      <w:proofErr w:type="spellStart"/>
      <w:r w:rsidRPr="007F1BB8">
        <w:t>experience_level</w:t>
      </w:r>
      <w:proofErr w:type="spellEnd"/>
      <w:r w:rsidRPr="002D4436">
        <w:t>: this column represents</w:t>
      </w:r>
      <w:r>
        <w:t xml:space="preserve"> </w:t>
      </w:r>
      <w:r w:rsidRPr="007F1BB8">
        <w:t>the experience level in the job during the year</w:t>
      </w:r>
      <w:r>
        <w:t xml:space="preserve"> </w:t>
      </w:r>
      <w:r w:rsidRPr="002D4436">
        <w:t>represented in</w:t>
      </w:r>
      <w:r>
        <w:t xml:space="preserve"> </w:t>
      </w:r>
      <w:r w:rsidRPr="007F1BB8">
        <w:t>object</w:t>
      </w:r>
      <w:r>
        <w:t xml:space="preserve"> </w:t>
      </w:r>
      <w:r w:rsidRPr="002D4436">
        <w:t>type.</w:t>
      </w:r>
    </w:p>
    <w:p w14:paraId="31F616CC" w14:textId="5C70BF43" w:rsidR="007F1BB8" w:rsidRPr="002D4436" w:rsidRDefault="007F1BB8" w:rsidP="007F1BB8">
      <w:pPr>
        <w:ind w:left="720"/>
      </w:pPr>
      <w:proofErr w:type="spellStart"/>
      <w:r w:rsidRPr="007F1BB8">
        <w:t>employment_type</w:t>
      </w:r>
      <w:proofErr w:type="spellEnd"/>
      <w:r w:rsidRPr="002D4436">
        <w:t xml:space="preserve">: this column represents </w:t>
      </w:r>
      <w:r w:rsidRPr="007F1BB8">
        <w:t>the type of employment for the role</w:t>
      </w:r>
      <w:r w:rsidRPr="002D4436">
        <w:t xml:space="preserve"> represented in</w:t>
      </w:r>
      <w:r>
        <w:t xml:space="preserve"> object</w:t>
      </w:r>
      <w:r w:rsidRPr="002D4436">
        <w:t xml:space="preserve"> type.</w:t>
      </w:r>
    </w:p>
    <w:p w14:paraId="48D55F62" w14:textId="2F7FAAF0" w:rsidR="007F1BB8" w:rsidRPr="002D4436" w:rsidRDefault="007F1BB8" w:rsidP="007F1BB8">
      <w:pPr>
        <w:ind w:left="720"/>
      </w:pPr>
      <w:proofErr w:type="spellStart"/>
      <w:r w:rsidRPr="007F1BB8">
        <w:rPr>
          <w:color w:val="auto"/>
        </w:rPr>
        <w:t>job_title</w:t>
      </w:r>
      <w:proofErr w:type="spellEnd"/>
      <w:r w:rsidRPr="002D4436">
        <w:rPr>
          <w:color w:val="auto"/>
        </w:rPr>
        <w:t xml:space="preserve">: </w:t>
      </w:r>
      <w:r w:rsidRPr="002D4436">
        <w:t xml:space="preserve">this column represents </w:t>
      </w:r>
      <w:r w:rsidRPr="007F1BB8">
        <w:t>the role worked in during the year</w:t>
      </w:r>
      <w:r>
        <w:t xml:space="preserve"> </w:t>
      </w:r>
      <w:r w:rsidRPr="002D4436">
        <w:t xml:space="preserve">represented in </w:t>
      </w:r>
      <w:r>
        <w:t xml:space="preserve">object </w:t>
      </w:r>
      <w:r w:rsidRPr="002D4436">
        <w:t>type.</w:t>
      </w:r>
    </w:p>
    <w:p w14:paraId="3CB9132F" w14:textId="7C6C2BD8" w:rsidR="007F1BB8" w:rsidRPr="002D4436" w:rsidRDefault="007F1BB8" w:rsidP="007F1BB8">
      <w:pPr>
        <w:ind w:left="720"/>
      </w:pPr>
      <w:r w:rsidRPr="007F1BB8">
        <w:t>salary</w:t>
      </w:r>
      <w:r w:rsidRPr="002D4436">
        <w:t xml:space="preserve">: this column represents </w:t>
      </w:r>
      <w:r w:rsidR="001B6BA0" w:rsidRPr="007F1BB8">
        <w:t>the</w:t>
      </w:r>
      <w:r w:rsidRPr="007F1BB8">
        <w:t xml:space="preserve"> total gross salary amount paid</w:t>
      </w:r>
      <w:r>
        <w:t xml:space="preserve"> </w:t>
      </w:r>
      <w:r w:rsidRPr="002D4436">
        <w:t xml:space="preserve">represented in numerical value of </w:t>
      </w:r>
      <w:r>
        <w:t xml:space="preserve">integer </w:t>
      </w:r>
      <w:r w:rsidRPr="002D4436">
        <w:t>type.</w:t>
      </w:r>
    </w:p>
    <w:p w14:paraId="2321D116" w14:textId="580EC38F" w:rsidR="007F1BB8" w:rsidRPr="002D4436" w:rsidRDefault="007F1BB8" w:rsidP="007F1BB8">
      <w:pPr>
        <w:ind w:left="720"/>
        <w:rPr>
          <w:color w:val="auto"/>
        </w:rPr>
      </w:pPr>
      <w:proofErr w:type="spellStart"/>
      <w:r w:rsidRPr="007F1BB8">
        <w:rPr>
          <w:color w:val="auto"/>
        </w:rPr>
        <w:t>salary_currency</w:t>
      </w:r>
      <w:proofErr w:type="spellEnd"/>
      <w:r w:rsidRPr="002D4436">
        <w:rPr>
          <w:color w:val="auto"/>
        </w:rPr>
        <w:t xml:space="preserve">: this column represents </w:t>
      </w:r>
      <w:r w:rsidR="001B6BA0" w:rsidRPr="007F1BB8">
        <w:rPr>
          <w:color w:val="auto"/>
        </w:rPr>
        <w:t>the</w:t>
      </w:r>
      <w:r w:rsidRPr="007F1BB8">
        <w:rPr>
          <w:color w:val="auto"/>
        </w:rPr>
        <w:t xml:space="preserve"> currency of the salary paid</w:t>
      </w:r>
      <w:r w:rsidR="001B6BA0">
        <w:rPr>
          <w:color w:val="auto"/>
        </w:rPr>
        <w:t xml:space="preserve"> </w:t>
      </w:r>
      <w:r w:rsidRPr="002D4436">
        <w:rPr>
          <w:color w:val="auto"/>
        </w:rPr>
        <w:t xml:space="preserve">represented in </w:t>
      </w:r>
      <w:r w:rsidR="001B6BA0">
        <w:rPr>
          <w:color w:val="auto"/>
        </w:rPr>
        <w:t>object</w:t>
      </w:r>
      <w:r w:rsidRPr="002D4436">
        <w:rPr>
          <w:color w:val="auto"/>
        </w:rPr>
        <w:t xml:space="preserve"> type.</w:t>
      </w:r>
    </w:p>
    <w:p w14:paraId="635EF8C1" w14:textId="41B76524" w:rsidR="007F1BB8" w:rsidRPr="002D4436" w:rsidRDefault="001B6BA0" w:rsidP="001B6BA0">
      <w:pPr>
        <w:ind w:left="720"/>
      </w:pPr>
      <w:proofErr w:type="spellStart"/>
      <w:r w:rsidRPr="001B6BA0">
        <w:t>salary_in_usd</w:t>
      </w:r>
      <w:proofErr w:type="spellEnd"/>
      <w:r w:rsidR="007F1BB8" w:rsidRPr="002D4436">
        <w:t xml:space="preserve">: this column represents </w:t>
      </w:r>
      <w:r w:rsidRPr="001B6BA0">
        <w:t>the salary in USD</w:t>
      </w:r>
      <w:r w:rsidR="007F1BB8" w:rsidRPr="002D4436">
        <w:t xml:space="preserve"> represented in numerical value of integer type.</w:t>
      </w:r>
    </w:p>
    <w:p w14:paraId="4D79F40E" w14:textId="65662D55" w:rsidR="007F1BB8" w:rsidRPr="002D4436" w:rsidRDefault="001B6BA0" w:rsidP="007F1BB8">
      <w:pPr>
        <w:ind w:left="720"/>
      </w:pPr>
      <w:proofErr w:type="spellStart"/>
      <w:r w:rsidRPr="001B6BA0">
        <w:t>employee_residence</w:t>
      </w:r>
      <w:proofErr w:type="spellEnd"/>
      <w:r w:rsidR="007F1BB8" w:rsidRPr="002D4436">
        <w:t xml:space="preserve">: this column represents </w:t>
      </w:r>
      <w:r w:rsidRPr="001B6BA0">
        <w:t>Employee's primary country of residence during the work year</w:t>
      </w:r>
      <w:r>
        <w:t xml:space="preserve"> </w:t>
      </w:r>
      <w:r w:rsidR="007F1BB8" w:rsidRPr="002D4436">
        <w:t xml:space="preserve">represented in </w:t>
      </w:r>
      <w:r>
        <w:t>object</w:t>
      </w:r>
      <w:r w:rsidR="007F1BB8" w:rsidRPr="002D4436">
        <w:t xml:space="preserve"> type.</w:t>
      </w:r>
    </w:p>
    <w:p w14:paraId="5A94A529" w14:textId="3245AE8A" w:rsidR="007F1BB8" w:rsidRPr="002D4436" w:rsidRDefault="001B6BA0" w:rsidP="001B6BA0">
      <w:pPr>
        <w:ind w:left="720"/>
      </w:pPr>
      <w:proofErr w:type="spellStart"/>
      <w:r w:rsidRPr="001B6BA0">
        <w:t>remote_ratio</w:t>
      </w:r>
      <w:proofErr w:type="spellEnd"/>
      <w:r w:rsidR="007F1BB8" w:rsidRPr="002D4436">
        <w:t xml:space="preserve">: this column represents </w:t>
      </w:r>
      <w:r w:rsidRPr="001B6BA0">
        <w:t>the overall amount of work done remotely</w:t>
      </w:r>
      <w:r>
        <w:t xml:space="preserve"> </w:t>
      </w:r>
      <w:r w:rsidR="007F1BB8" w:rsidRPr="002D4436">
        <w:t xml:space="preserve">represented in </w:t>
      </w:r>
      <w:r w:rsidRPr="001B6BA0">
        <w:t>numerical value of integer type</w:t>
      </w:r>
      <w:r w:rsidR="007F1BB8" w:rsidRPr="002D4436">
        <w:t>.</w:t>
      </w:r>
    </w:p>
    <w:p w14:paraId="1390FB33" w14:textId="3A518A20" w:rsidR="007F1BB8" w:rsidRPr="002D4436" w:rsidRDefault="001B6BA0" w:rsidP="007F1BB8">
      <w:pPr>
        <w:ind w:left="720"/>
      </w:pPr>
      <w:proofErr w:type="spellStart"/>
      <w:r w:rsidRPr="001B6BA0">
        <w:t>company_location</w:t>
      </w:r>
      <w:proofErr w:type="spellEnd"/>
      <w:r w:rsidR="007F1BB8" w:rsidRPr="002D4436">
        <w:t xml:space="preserve">: this column represents </w:t>
      </w:r>
      <w:r w:rsidRPr="001B6BA0">
        <w:t>the country of the employer's main office or contracting branch</w:t>
      </w:r>
      <w:r>
        <w:t xml:space="preserve"> </w:t>
      </w:r>
      <w:r w:rsidR="007F1BB8" w:rsidRPr="002D4436">
        <w:t>represented in object type.</w:t>
      </w:r>
    </w:p>
    <w:p w14:paraId="3C019D2F" w14:textId="5EAE7440" w:rsidR="007F1BB8" w:rsidRPr="002D4436" w:rsidRDefault="001B6BA0" w:rsidP="001B6BA0">
      <w:pPr>
        <w:ind w:left="720"/>
      </w:pPr>
      <w:proofErr w:type="spellStart"/>
      <w:r w:rsidRPr="001B6BA0">
        <w:t>company_size</w:t>
      </w:r>
      <w:proofErr w:type="spellEnd"/>
      <w:r w:rsidR="007F1BB8" w:rsidRPr="002D4436">
        <w:t xml:space="preserve">: this column represents </w:t>
      </w:r>
      <w:r w:rsidR="003C32B4" w:rsidRPr="001B6BA0">
        <w:t>the</w:t>
      </w:r>
      <w:r w:rsidRPr="001B6BA0">
        <w:t xml:space="preserve"> average number of people that worked for the company during the year </w:t>
      </w:r>
      <w:r w:rsidR="007F1BB8" w:rsidRPr="002D4436">
        <w:t>represented in object type.</w:t>
      </w:r>
    </w:p>
    <w:p w14:paraId="43D6093D" w14:textId="77777777" w:rsidR="007F1BB8" w:rsidRPr="002D4436" w:rsidRDefault="001B532D" w:rsidP="003C32B4">
      <w:pPr>
        <w:keepNext/>
        <w:keepLines/>
        <w:numPr>
          <w:ilvl w:val="0"/>
          <w:numId w:val="4"/>
        </w:numPr>
        <w:tabs>
          <w:tab w:val="clear" w:pos="360"/>
          <w:tab w:val="num" w:pos="0"/>
        </w:tabs>
        <w:spacing w:before="360" w:after="120" w:line="240" w:lineRule="auto"/>
        <w:ind w:left="450" w:hanging="450"/>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1304349429"/>
          <w:placeholder>
            <w:docPart w:val="34407CD015714D1F9617C301A3742B02"/>
          </w:placeholder>
          <w15:appearance w15:val="hidden"/>
        </w:sdtPr>
        <w:sdtEndPr/>
        <w:sdtContent>
          <w:r w:rsidR="007F1BB8" w:rsidRPr="002D4436">
            <w:rPr>
              <w:rFonts w:cs="Times New Roman (Body CS)"/>
              <w:b/>
              <w:bCs/>
              <w:color w:val="071DF2" w:themeColor="accent4" w:themeShade="BF"/>
              <w:spacing w:val="10"/>
              <w:sz w:val="24"/>
            </w:rPr>
            <w:t>Method</w:t>
          </w:r>
        </w:sdtContent>
      </w:sdt>
      <w:r w:rsidR="007F1BB8" w:rsidRPr="002D4436">
        <w:rPr>
          <w:rFonts w:cs="Times New Roman (Body CS)"/>
          <w:b/>
          <w:bCs/>
          <w:color w:val="071DF2" w:themeColor="accent4" w:themeShade="BF"/>
          <w:spacing w:val="10"/>
          <w:sz w:val="24"/>
        </w:rPr>
        <w:t>s used:</w:t>
      </w:r>
    </w:p>
    <w:p w14:paraId="052D3511" w14:textId="5737A75D" w:rsidR="007F1BB8" w:rsidRPr="002D4436" w:rsidRDefault="007F1BB8" w:rsidP="007F1BB8">
      <w:pPr>
        <w:ind w:firstLine="360"/>
      </w:pPr>
      <w:r w:rsidRPr="002D4436">
        <w:t xml:space="preserve">We used </w:t>
      </w:r>
      <w:r w:rsidR="003C32B4">
        <w:t>K-Mean as the main and only clustering algorithm.</w:t>
      </w:r>
    </w:p>
    <w:p w14:paraId="778AF106" w14:textId="77777777" w:rsidR="007F1BB8" w:rsidRPr="002D4436" w:rsidRDefault="001B532D" w:rsidP="003C32B4">
      <w:pPr>
        <w:keepNext/>
        <w:keepLines/>
        <w:numPr>
          <w:ilvl w:val="0"/>
          <w:numId w:val="4"/>
        </w:numPr>
        <w:tabs>
          <w:tab w:val="clear" w:pos="360"/>
          <w:tab w:val="num" w:pos="0"/>
          <w:tab w:val="left" w:pos="270"/>
        </w:tabs>
        <w:spacing w:before="360" w:after="120" w:line="240" w:lineRule="auto"/>
        <w:ind w:left="450" w:hanging="450"/>
        <w:outlineLvl w:val="1"/>
        <w:rPr>
          <w:rFonts w:cs="Times New Roman (Body CS)"/>
          <w:b/>
          <w:bCs/>
          <w:color w:val="071DF2" w:themeColor="accent4" w:themeShade="BF"/>
          <w:spacing w:val="10"/>
          <w:sz w:val="24"/>
        </w:rPr>
      </w:pPr>
      <w:sdt>
        <w:sdtPr>
          <w:rPr>
            <w:rFonts w:cs="Times New Roman (Body CS)"/>
            <w:b/>
            <w:bCs/>
            <w:color w:val="071DF2" w:themeColor="accent4" w:themeShade="BF"/>
            <w:spacing w:val="10"/>
            <w:sz w:val="24"/>
          </w:rPr>
          <w:id w:val="-2076805405"/>
          <w:placeholder>
            <w:docPart w:val="DE8DF3BCD3F3441C96F83CA080BD9154"/>
          </w:placeholder>
          <w15:appearance w15:val="hidden"/>
        </w:sdtPr>
        <w:sdtEndPr/>
        <w:sdtContent>
          <w:r w:rsidR="007F1BB8" w:rsidRPr="002D4436">
            <w:rPr>
              <w:rFonts w:cs="Times New Roman (Body CS)"/>
              <w:b/>
              <w:bCs/>
              <w:color w:val="071DF2" w:themeColor="accent4" w:themeShade="BF"/>
              <w:spacing w:val="10"/>
              <w:sz w:val="24"/>
            </w:rPr>
            <w:t>Experiment:</w:t>
          </w:r>
        </w:sdtContent>
      </w:sdt>
      <w:r w:rsidR="007F1BB8" w:rsidRPr="002D4436">
        <w:rPr>
          <w:rFonts w:cs="Times New Roman (Body CS)"/>
          <w:b/>
          <w:bCs/>
          <w:color w:val="071DF2" w:themeColor="accent4" w:themeShade="BF"/>
          <w:spacing w:val="10"/>
          <w:sz w:val="24"/>
        </w:rPr>
        <w:t xml:space="preserve"> </w:t>
      </w:r>
    </w:p>
    <w:p w14:paraId="60F5F504" w14:textId="2930F7DD" w:rsidR="00FA6B32" w:rsidRPr="00FA6B32" w:rsidRDefault="00FA6B32" w:rsidP="00FA6B32">
      <w:pPr>
        <w:ind w:left="360"/>
      </w:pPr>
      <w:r w:rsidRPr="00FA6B32">
        <w:t xml:space="preserve">We calculated Silhouette Score </w:t>
      </w:r>
      <w:r>
        <w:t xml:space="preserve">the </w:t>
      </w:r>
      <w:r w:rsidRPr="00FA6B32">
        <w:t xml:space="preserve">models which </w:t>
      </w:r>
      <w:r>
        <w:t xml:space="preserve">is: </w:t>
      </w:r>
      <w:r w:rsidRPr="00FA6B32">
        <w:t xml:space="preserve">0.9757739568499175 </w:t>
      </w:r>
    </w:p>
    <w:p w14:paraId="0B119AC4" w14:textId="4AC0C943" w:rsidR="007F1BB8" w:rsidRPr="002D4436" w:rsidRDefault="007F1BB8" w:rsidP="003C32B4">
      <w:pPr>
        <w:keepNext/>
        <w:keepLines/>
        <w:numPr>
          <w:ilvl w:val="0"/>
          <w:numId w:val="4"/>
        </w:numPr>
        <w:tabs>
          <w:tab w:val="clear" w:pos="360"/>
          <w:tab w:val="num" w:pos="0"/>
        </w:tabs>
        <w:spacing w:before="360" w:after="120" w:line="240" w:lineRule="auto"/>
        <w:ind w:left="0" w:hanging="450"/>
        <w:outlineLvl w:val="1"/>
        <w:rPr>
          <w:rFonts w:cs="Times New Roman (Body CS)"/>
          <w:b/>
          <w:bCs/>
          <w:color w:val="071DF2" w:themeColor="accent4" w:themeShade="BF"/>
          <w:spacing w:val="10"/>
          <w:sz w:val="24"/>
        </w:rPr>
      </w:pPr>
      <w:r w:rsidRPr="002D4436">
        <w:rPr>
          <w:rFonts w:cs="Times New Roman (Body CS)"/>
          <w:b/>
          <w:bCs/>
          <w:color w:val="071DF2" w:themeColor="accent4" w:themeShade="BF"/>
          <w:spacing w:val="10"/>
          <w:sz w:val="24"/>
        </w:rPr>
        <w:t>References:</w:t>
      </w:r>
    </w:p>
    <w:p w14:paraId="3D6B1B28" w14:textId="773B857F" w:rsidR="007F1BB8" w:rsidRPr="002D4436" w:rsidRDefault="007F1BB8" w:rsidP="007F1BB8">
      <w:pPr>
        <w:ind w:left="360"/>
      </w:pPr>
      <w:r w:rsidRPr="002D4436">
        <w:t xml:space="preserve">Dataset: </w:t>
      </w:r>
      <w:r w:rsidR="00FA6B32" w:rsidRPr="00FA6B32">
        <w:t>https://www.kaggle.com/datasets/ruchi798/data-science-job-salaries/data</w:t>
      </w:r>
    </w:p>
    <w:p w14:paraId="2D644565" w14:textId="77777777" w:rsidR="007F1BB8" w:rsidRDefault="007F1BB8"/>
    <w:p w14:paraId="67CD16D2" w14:textId="77777777" w:rsidR="00F604CE" w:rsidRDefault="00F604CE"/>
    <w:p w14:paraId="6456543B" w14:textId="77777777" w:rsidR="00F604CE" w:rsidRDefault="00F604CE"/>
    <w:p w14:paraId="5F20B584" w14:textId="77777777" w:rsidR="00F604CE" w:rsidRDefault="00F604CE"/>
    <w:p w14:paraId="311AE1D2" w14:textId="77777777" w:rsidR="00F604CE" w:rsidRDefault="00F604CE"/>
    <w:p w14:paraId="7DDE4B0C" w14:textId="77777777" w:rsidR="002D4436" w:rsidRDefault="002D4436">
      <w:pPr>
        <w:rPr>
          <w:rtl/>
        </w:rPr>
      </w:pPr>
    </w:p>
    <w:p w14:paraId="0F14A5BB" w14:textId="77777777" w:rsidR="007F1BB8" w:rsidRDefault="007F1BB8">
      <w:pPr>
        <w:rPr>
          <w:rtl/>
        </w:rPr>
      </w:pPr>
    </w:p>
    <w:p w14:paraId="37442EB6" w14:textId="77777777" w:rsidR="007F1BB8" w:rsidRDefault="007F1BB8"/>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864865C" w14:textId="77777777" w:rsidTr="00D42A38">
        <w:tc>
          <w:tcPr>
            <w:tcW w:w="9450" w:type="dxa"/>
          </w:tcPr>
          <w:p w14:paraId="6A116535" w14:textId="50B0D4E0" w:rsidR="00D42A38" w:rsidRDefault="001B532D" w:rsidP="0063680F">
            <w:pPr>
              <w:pStyle w:val="Title"/>
            </w:pPr>
            <w:sdt>
              <w:sdtPr>
                <w:id w:val="1768968992"/>
                <w:placeholder>
                  <w:docPart w:val="36E302B419784D5C9B747A9E0B5A1604"/>
                </w:placeholder>
                <w15:appearance w15:val="hidden"/>
              </w:sdtPr>
              <w:sdtEndPr/>
              <w:sdtContent>
                <w:r w:rsidR="00FA760A" w:rsidRPr="00FA760A">
                  <w:t>Image Classification</w:t>
                </w:r>
              </w:sdtContent>
            </w:sdt>
          </w:p>
        </w:tc>
      </w:tr>
    </w:tbl>
    <w:p w14:paraId="735E87D7" w14:textId="6AFC9DD6" w:rsidR="003312ED" w:rsidRPr="00D32D31" w:rsidRDefault="003312ED" w:rsidP="00D32D31"/>
    <w:p w14:paraId="1E9704E7" w14:textId="0D3E2849" w:rsidR="00AF4F88" w:rsidRDefault="001B532D" w:rsidP="003C32B4">
      <w:pPr>
        <w:pStyle w:val="Heading2"/>
        <w:tabs>
          <w:tab w:val="clear" w:pos="360"/>
          <w:tab w:val="num" w:pos="0"/>
        </w:tabs>
        <w:ind w:left="-90"/>
      </w:pPr>
      <w:sdt>
        <w:sdtPr>
          <w:id w:val="-257369583"/>
          <w:placeholder>
            <w:docPart w:val="9C6A3BE256CB481DB53E0A517130FD3D"/>
          </w:placeholder>
          <w15:appearance w15:val="hidden"/>
        </w:sdtPr>
        <w:sdtEndPr/>
        <w:sdtContent>
          <w:r w:rsidR="00AF4F88">
            <w:t>D</w:t>
          </w:r>
          <w:r w:rsidR="00AF4F88" w:rsidRPr="00AF4F88">
            <w:t xml:space="preserve">efinition </w:t>
          </w:r>
          <w:r w:rsidR="00AF4F88">
            <w:t>o</w:t>
          </w:r>
          <w:r w:rsidR="00AF4F88" w:rsidRPr="00AF4F88">
            <w:t xml:space="preserve">f </w:t>
          </w:r>
          <w:r w:rsidR="00AF4F88">
            <w:t>the</w:t>
          </w:r>
          <w:r w:rsidR="00AF4F88" w:rsidRPr="00AF4F88">
            <w:t xml:space="preserve"> </w:t>
          </w:r>
          <w:r w:rsidR="00AF4F88">
            <w:t>p</w:t>
          </w:r>
          <w:r w:rsidR="00AF4F88" w:rsidRPr="00AF4F88">
            <w:t>roblem</w:t>
          </w:r>
        </w:sdtContent>
      </w:sdt>
      <w:r w:rsidR="00AF4F88">
        <w:t>:</w:t>
      </w:r>
    </w:p>
    <w:p w14:paraId="15FDDC31" w14:textId="72606DB5" w:rsidR="005F3583" w:rsidRDefault="008E3C39" w:rsidP="005F3583">
      <w:pPr>
        <w:ind w:left="360"/>
      </w:pPr>
      <w:r>
        <w:t xml:space="preserve">- </w:t>
      </w:r>
      <w:r w:rsidR="00AF4F88">
        <w:t xml:space="preserve">The dataset contains </w:t>
      </w:r>
      <w:r w:rsidR="00156C7D">
        <w:t>X-Ray chest images</w:t>
      </w:r>
      <w:r w:rsidR="00D72345">
        <w:t xml:space="preserve"> </w:t>
      </w:r>
      <w:r w:rsidR="00AF4F88">
        <w:t>that is distributed into</w:t>
      </w:r>
      <w:r w:rsidR="00156C7D">
        <w:t xml:space="preserve"> 3 </w:t>
      </w:r>
      <w:r w:rsidR="00AF4F88">
        <w:t>c</w:t>
      </w:r>
      <w:r w:rsidR="00156C7D">
        <w:t>lasses</w:t>
      </w:r>
      <w:r w:rsidR="00AF4F88">
        <w:t xml:space="preserve"> as the following:</w:t>
      </w:r>
    </w:p>
    <w:p w14:paraId="3A441792" w14:textId="5BFC2529" w:rsidR="005F3583" w:rsidRDefault="00156C7D" w:rsidP="00D72345">
      <w:pPr>
        <w:ind w:left="720"/>
      </w:pPr>
      <w:r w:rsidRPr="00156C7D">
        <w:t>C</w:t>
      </w:r>
      <w:r w:rsidR="00114155">
        <w:t>O</w:t>
      </w:r>
      <w:r w:rsidRPr="00156C7D">
        <w:t>VID19</w:t>
      </w:r>
      <w:r w:rsidR="00AF4F88">
        <w:t xml:space="preserve">: this </w:t>
      </w:r>
      <w:r>
        <w:t>class</w:t>
      </w:r>
      <w:r w:rsidR="005F3583">
        <w:t xml:space="preserve"> represents</w:t>
      </w:r>
      <w:r w:rsidR="00AF4F88">
        <w:t xml:space="preserve"> </w:t>
      </w:r>
      <w:r w:rsidR="00FB5962">
        <w:t xml:space="preserve">the </w:t>
      </w:r>
      <w:r>
        <w:t xml:space="preserve">images that </w:t>
      </w:r>
      <w:r w:rsidR="00114155" w:rsidRPr="00156C7D">
        <w:t>diagnose</w:t>
      </w:r>
      <w:r>
        <w:t xml:space="preserve"> the individual as </w:t>
      </w:r>
      <w:r w:rsidR="00114155">
        <w:t>covid-</w:t>
      </w:r>
      <w:r w:rsidRPr="00156C7D">
        <w:t>19</w:t>
      </w:r>
      <w:r>
        <w:t xml:space="preserve"> patient.</w:t>
      </w:r>
    </w:p>
    <w:p w14:paraId="180C72AB" w14:textId="77777777" w:rsidR="00114155" w:rsidRDefault="00114155" w:rsidP="00114155">
      <w:pPr>
        <w:ind w:left="720"/>
        <w:rPr>
          <w:rtl/>
        </w:rPr>
      </w:pPr>
      <w:r w:rsidRPr="00114155">
        <w:t>PNEUMONIA</w:t>
      </w:r>
      <w:r w:rsidRPr="00156C7D">
        <w:t xml:space="preserve">: this class represents the images that diagnose the individual as </w:t>
      </w:r>
      <w:r w:rsidRPr="00114155">
        <w:t xml:space="preserve">pneumonia </w:t>
      </w:r>
      <w:r w:rsidRPr="00156C7D">
        <w:t>patient.</w:t>
      </w:r>
    </w:p>
    <w:p w14:paraId="1CF27A64" w14:textId="3478A7CC" w:rsidR="00156C7D" w:rsidRDefault="00156C7D" w:rsidP="00114155">
      <w:pPr>
        <w:ind w:left="720"/>
      </w:pPr>
      <w:r w:rsidRPr="00156C7D">
        <w:t>NORMAL: this class represents the images that diagnose</w:t>
      </w:r>
      <w:r w:rsidR="00114155">
        <w:t xml:space="preserve"> </w:t>
      </w:r>
      <w:r w:rsidRPr="00156C7D">
        <w:t>the individual</w:t>
      </w:r>
      <w:r w:rsidR="00114155">
        <w:t xml:space="preserve"> </w:t>
      </w:r>
      <w:r w:rsidR="00114155" w:rsidRPr="00114155">
        <w:t xml:space="preserve">is not a </w:t>
      </w:r>
      <w:r w:rsidR="00114155">
        <w:t>c</w:t>
      </w:r>
      <w:r w:rsidR="00114155" w:rsidRPr="00114155">
        <w:t xml:space="preserve">ovid-19 </w:t>
      </w:r>
      <w:r w:rsidR="00114155">
        <w:t>or pneumonia</w:t>
      </w:r>
      <w:r w:rsidR="00114155" w:rsidRPr="00114155">
        <w:t xml:space="preserve"> patient</w:t>
      </w:r>
      <w:r w:rsidRPr="00156C7D">
        <w:t>.</w:t>
      </w:r>
    </w:p>
    <w:p w14:paraId="48F3B010" w14:textId="1629CB93" w:rsidR="00114155" w:rsidRDefault="00114155" w:rsidP="00114155">
      <w:r>
        <w:t xml:space="preserve">       - The three classes are divided </w:t>
      </w:r>
      <w:r w:rsidR="008C4FCA">
        <w:t>into training images</w:t>
      </w:r>
      <w:r>
        <w:t xml:space="preserve"> and test</w:t>
      </w:r>
      <w:r w:rsidR="008C4FCA">
        <w:t>ing images</w:t>
      </w:r>
      <w:r>
        <w:t>.</w:t>
      </w:r>
    </w:p>
    <w:p w14:paraId="419D44EC" w14:textId="36B227F7" w:rsidR="00B91AF7" w:rsidRPr="00AF4F88" w:rsidRDefault="008E3C39" w:rsidP="005F3583">
      <w:pPr>
        <w:ind w:left="360"/>
      </w:pPr>
      <w:r>
        <w:t xml:space="preserve">- </w:t>
      </w:r>
      <w:r w:rsidR="00B91AF7">
        <w:t xml:space="preserve">The target </w:t>
      </w:r>
      <w:r>
        <w:t xml:space="preserve">is to </w:t>
      </w:r>
      <w:r w:rsidR="00832A26">
        <w:t>classify</w:t>
      </w:r>
      <w:r>
        <w:t xml:space="preserve"> </w:t>
      </w:r>
      <w:r w:rsidR="00832A26">
        <w:t xml:space="preserve">if </w:t>
      </w:r>
      <w:r w:rsidR="00114155">
        <w:t xml:space="preserve">the </w:t>
      </w:r>
      <w:r w:rsidR="00832A26">
        <w:t>individual</w:t>
      </w:r>
      <w:r w:rsidR="00114155">
        <w:t xml:space="preserve"> is</w:t>
      </w:r>
      <w:r w:rsidR="00832A26">
        <w:t xml:space="preserve"> </w:t>
      </w:r>
      <w:r w:rsidR="00114155">
        <w:t xml:space="preserve">normal, </w:t>
      </w:r>
      <w:r w:rsidR="00114155" w:rsidRPr="00114155">
        <w:t>pneumonia</w:t>
      </w:r>
      <w:r w:rsidR="00114155">
        <w:t xml:space="preserve"> patient or </w:t>
      </w:r>
      <w:r w:rsidR="00114155" w:rsidRPr="00114155">
        <w:t>covid-19</w:t>
      </w:r>
      <w:r w:rsidR="00114155">
        <w:t xml:space="preserve"> patient</w:t>
      </w:r>
      <w:r w:rsidR="00114155" w:rsidRPr="00114155">
        <w:t xml:space="preserve"> </w:t>
      </w:r>
      <w:r>
        <w:t xml:space="preserve">using </w:t>
      </w:r>
      <w:r w:rsidR="00114155">
        <w:t>the available images</w:t>
      </w:r>
      <w:r w:rsidR="008C4FCA">
        <w:t>.</w:t>
      </w:r>
    </w:p>
    <w:p w14:paraId="5E035DC8" w14:textId="7C3228E1" w:rsidR="00B91AF7" w:rsidRPr="00B91AF7" w:rsidRDefault="001B532D" w:rsidP="003C32B4">
      <w:pPr>
        <w:pStyle w:val="Heading2"/>
        <w:tabs>
          <w:tab w:val="clear" w:pos="360"/>
          <w:tab w:val="num" w:pos="90"/>
        </w:tabs>
        <w:ind w:left="0"/>
      </w:pPr>
      <w:sdt>
        <w:sdtPr>
          <w:id w:val="345529251"/>
          <w:placeholder>
            <w:docPart w:val="0ED7E0ED29434FEA8E8165C7D421E682"/>
          </w:placeholder>
          <w15:appearance w15:val="hidden"/>
        </w:sdtPr>
        <w:sdtEndPr/>
        <w:sdtContent>
          <w:r w:rsidR="00B91AF7">
            <w:t>M</w:t>
          </w:r>
          <w:r w:rsidR="00B91AF7" w:rsidRPr="00B91AF7">
            <w:t>ethod</w:t>
          </w:r>
        </w:sdtContent>
      </w:sdt>
      <w:r w:rsidR="00B91AF7">
        <w:t>s used:</w:t>
      </w:r>
    </w:p>
    <w:p w14:paraId="4EC98073" w14:textId="54B3AD39" w:rsidR="00B91AF7" w:rsidRDefault="00B91AF7" w:rsidP="008C4FCA">
      <w:pPr>
        <w:ind w:left="360"/>
      </w:pPr>
      <w:r>
        <w:t>We used</w:t>
      </w:r>
      <w:r w:rsidR="008C4FCA">
        <w:t xml:space="preserve"> CNN and </w:t>
      </w:r>
      <w:r w:rsidR="008C4FCA" w:rsidRPr="008C4FCA">
        <w:t xml:space="preserve">Pre-trained </w:t>
      </w:r>
      <w:proofErr w:type="spellStart"/>
      <w:r w:rsidR="008C4FCA" w:rsidRPr="008C4FCA">
        <w:t>ViT</w:t>
      </w:r>
      <w:proofErr w:type="spellEnd"/>
      <w:r w:rsidR="008C4FCA" w:rsidRPr="008C4FCA">
        <w:t xml:space="preserve"> Model</w:t>
      </w:r>
      <w:r>
        <w:t xml:space="preserve"> </w:t>
      </w:r>
      <w:r w:rsidR="008C4FCA" w:rsidRPr="008C4FCA">
        <w:t>to classify if the individual is normal, pneumonia patient or covid-19 patient</w:t>
      </w:r>
      <w:r w:rsidR="00EB0139">
        <w:t xml:space="preserve"> as the following</w:t>
      </w:r>
      <w:r w:rsidR="008C4FCA">
        <w:t xml:space="preserve">: </w:t>
      </w:r>
    </w:p>
    <w:p w14:paraId="1A9094E6" w14:textId="77777777" w:rsidR="008C4FCA" w:rsidRDefault="008C4FCA" w:rsidP="008C4FCA">
      <w:pPr>
        <w:ind w:left="360"/>
      </w:pPr>
      <w:r>
        <w:t xml:space="preserve">We used </w:t>
      </w:r>
      <w:r w:rsidRPr="008C4FCA">
        <w:t>Vision Transformer (</w:t>
      </w:r>
      <w:proofErr w:type="spellStart"/>
      <w:r w:rsidRPr="008C4FCA">
        <w:t>ViT</w:t>
      </w:r>
      <w:proofErr w:type="spellEnd"/>
      <w:r w:rsidRPr="008C4FCA">
        <w:t xml:space="preserve">) model </w:t>
      </w:r>
      <w:r>
        <w:t xml:space="preserve">for </w:t>
      </w:r>
      <w:r w:rsidRPr="008C4FCA">
        <w:t>being instantiated using the vit.vit_b16 function. This function likely creates a Vision Transformer model with specific parameters.</w:t>
      </w:r>
    </w:p>
    <w:p w14:paraId="6A6702B6" w14:textId="77777777" w:rsidR="008C4FCA" w:rsidRDefault="008C4FCA" w:rsidP="008C4FCA">
      <w:pPr>
        <w:ind w:left="360"/>
      </w:pPr>
      <w:r w:rsidRPr="008C4FCA">
        <w:t>The parameters include</w:t>
      </w:r>
      <w:r>
        <w:t>:</w:t>
      </w:r>
    </w:p>
    <w:p w14:paraId="46013663" w14:textId="797BFF26" w:rsidR="008E7991" w:rsidRDefault="008E7991" w:rsidP="008E7991">
      <w:pPr>
        <w:ind w:left="360"/>
      </w:pPr>
      <w:r>
        <w:t xml:space="preserve">1- </w:t>
      </w:r>
      <w:r w:rsidR="008C4FCA" w:rsidRPr="008C4FCA">
        <w:t>the image size</w:t>
      </w:r>
      <w:r w:rsidR="008C4FCA">
        <w:t>:</w:t>
      </w:r>
      <w:r w:rsidR="008C4FCA">
        <w:rPr>
          <w:rFonts w:hint="cs"/>
          <w:rtl/>
        </w:rPr>
        <w:t xml:space="preserve"> </w:t>
      </w:r>
      <w:r w:rsidR="008C4FCA">
        <w:t xml:space="preserve">This parameter defines the size of the input images that the model expects. </w:t>
      </w:r>
      <w:r>
        <w:t>As we set it to be</w:t>
      </w:r>
      <w:r w:rsidR="00A62F36">
        <w:t xml:space="preserve"> the </w:t>
      </w:r>
      <w:r w:rsidR="00EB0139">
        <w:t>variable ”</w:t>
      </w:r>
      <w:r w:rsidR="00A62F36" w:rsidRPr="00A62F36">
        <w:t>IMG_SIZE</w:t>
      </w:r>
      <w:r w:rsidR="00A62F36">
        <w:t>” that is predefined by the value</w:t>
      </w:r>
      <w:r>
        <w:t xml:space="preserve"> (</w:t>
      </w:r>
      <w:r w:rsidR="008C4FCA">
        <w:t>224, 224)</w:t>
      </w:r>
      <w:r>
        <w:t xml:space="preserve"> so </w:t>
      </w:r>
      <w:r w:rsidR="008C4FCA">
        <w:t>it means the model expects input images with dimensions 224x224 pixels.</w:t>
      </w:r>
    </w:p>
    <w:p w14:paraId="60E2F491" w14:textId="6E577D03" w:rsidR="008E7991" w:rsidRDefault="008E7991" w:rsidP="008E7991">
      <w:pPr>
        <w:ind w:left="360"/>
      </w:pPr>
      <w:r>
        <w:t xml:space="preserve">2- </w:t>
      </w:r>
      <w:r w:rsidR="008C4FCA" w:rsidRPr="008C4FCA">
        <w:t>activation function</w:t>
      </w:r>
      <w:r>
        <w:t xml:space="preserve">: </w:t>
      </w:r>
      <w:r w:rsidRPr="008E7991">
        <w:t>This parameter specifies the activation function used in the final output layer of the model.</w:t>
      </w:r>
      <w:r>
        <w:t xml:space="preserve"> We </w:t>
      </w:r>
      <w:r w:rsidRPr="008E7991">
        <w:t>set</w:t>
      </w:r>
      <w:r>
        <w:t xml:space="preserve"> it </w:t>
      </w:r>
      <w:r w:rsidRPr="008E7991">
        <w:t>to 'SoftMax', which is commonly used for multi-class classification problems.</w:t>
      </w:r>
    </w:p>
    <w:p w14:paraId="4781D4A8" w14:textId="440A757A" w:rsidR="008E7991" w:rsidRDefault="008E7991" w:rsidP="008E7991">
      <w:pPr>
        <w:ind w:left="360"/>
      </w:pPr>
      <w:r>
        <w:t xml:space="preserve">3- </w:t>
      </w:r>
      <w:r w:rsidRPr="008E7991">
        <w:t xml:space="preserve">pretrained: This is a Boolean parameter that determines whether to use pre-trained weights for the </w:t>
      </w:r>
      <w:proofErr w:type="spellStart"/>
      <w:r w:rsidRPr="008E7991">
        <w:t>ViT</w:t>
      </w:r>
      <w:proofErr w:type="spellEnd"/>
      <w:r w:rsidRPr="008E7991">
        <w:t xml:space="preserve"> model. </w:t>
      </w:r>
      <w:r>
        <w:t>We set it to</w:t>
      </w:r>
      <w:r w:rsidRPr="008E7991">
        <w:t xml:space="preserve"> `True`</w:t>
      </w:r>
      <w:r>
        <w:t xml:space="preserve"> so </w:t>
      </w:r>
      <w:r w:rsidRPr="008E7991">
        <w:t xml:space="preserve">the model will use weights learned on a large dataset during pre-training. This is often </w:t>
      </w:r>
      <w:r>
        <w:t>useful</w:t>
      </w:r>
      <w:r w:rsidRPr="008E7991">
        <w:t xml:space="preserve"> as the model has already learned useful features from a diverse set of images.</w:t>
      </w:r>
    </w:p>
    <w:p w14:paraId="706F61E4" w14:textId="79666AA6" w:rsidR="008C4FCA" w:rsidRDefault="008E7991" w:rsidP="008E7991">
      <w:pPr>
        <w:ind w:left="360"/>
      </w:pPr>
      <w:r w:rsidRPr="008E7991">
        <w:t xml:space="preserve">4. </w:t>
      </w:r>
      <w:proofErr w:type="spellStart"/>
      <w:r w:rsidRPr="008E7991">
        <w:t>include_top</w:t>
      </w:r>
      <w:proofErr w:type="spellEnd"/>
      <w:r w:rsidRPr="008E7991">
        <w:t xml:space="preserve">: Another Boolean parameter that decides whether to include the top layers (classification head) in the model. </w:t>
      </w:r>
      <w:r>
        <w:t>We set it to</w:t>
      </w:r>
      <w:r w:rsidRPr="008E7991">
        <w:t xml:space="preserve"> `False`, </w:t>
      </w:r>
      <w:r>
        <w:t xml:space="preserve">as </w:t>
      </w:r>
      <w:r w:rsidRPr="008E7991">
        <w:t xml:space="preserve">the feature extraction part of the </w:t>
      </w:r>
      <w:proofErr w:type="spellStart"/>
      <w:r w:rsidRPr="008E7991">
        <w:t>ViT</w:t>
      </w:r>
      <w:proofErr w:type="spellEnd"/>
      <w:r w:rsidRPr="008E7991">
        <w:t xml:space="preserve"> model </w:t>
      </w:r>
      <w:r>
        <w:t xml:space="preserve">only </w:t>
      </w:r>
      <w:r w:rsidRPr="008E7991">
        <w:t xml:space="preserve">will be used, and </w:t>
      </w:r>
      <w:r>
        <w:t>we will</w:t>
      </w:r>
      <w:r w:rsidRPr="008E7991">
        <w:t xml:space="preserve"> add our</w:t>
      </w:r>
      <w:r>
        <w:t xml:space="preserve"> </w:t>
      </w:r>
      <w:r w:rsidRPr="008E7991">
        <w:t>classification head.</w:t>
      </w:r>
    </w:p>
    <w:p w14:paraId="6858B1B4" w14:textId="3EF3EDC1" w:rsidR="008E7991" w:rsidRDefault="008E7991" w:rsidP="008E7991">
      <w:pPr>
        <w:ind w:left="360"/>
      </w:pPr>
      <w:r>
        <w:t xml:space="preserve">5. </w:t>
      </w:r>
      <w:proofErr w:type="spellStart"/>
      <w:r>
        <w:t>pretrained_top</w:t>
      </w:r>
      <w:proofErr w:type="spellEnd"/>
      <w:r>
        <w:t>: This Boolean parameter specifies whether to use pre-trained weights for the top layers (classification head). We set it to `False` as the model won’t use pre-trained weights for the classification head.</w:t>
      </w:r>
    </w:p>
    <w:p w14:paraId="5BB60C01" w14:textId="05546ACC" w:rsidR="008E7991" w:rsidRDefault="008E7991" w:rsidP="008E7991">
      <w:pPr>
        <w:ind w:left="360"/>
      </w:pPr>
      <w:r>
        <w:t>6. `classes`: The number of classes in the classification task. This parameter is used to define the number of units in the final Dense layer of the classification head. In this case, we set to `3`, indicating a multi-class classification task with three classes (</w:t>
      </w:r>
      <w:r w:rsidRPr="008E7991">
        <w:t>normal, pneumonia or covid-19</w:t>
      </w:r>
      <w:r>
        <w:t>).</w:t>
      </w:r>
    </w:p>
    <w:p w14:paraId="4CAE0946" w14:textId="2E5ECBB9" w:rsidR="008E7991" w:rsidRDefault="008E7991" w:rsidP="008E7991">
      <w:pPr>
        <w:ind w:left="360"/>
      </w:pPr>
      <w:r>
        <w:t xml:space="preserve">These hyperparameters allow </w:t>
      </w:r>
      <w:r w:rsidR="00A62F36">
        <w:t>us</w:t>
      </w:r>
      <w:r>
        <w:t xml:space="preserve"> to configure the </w:t>
      </w:r>
      <w:proofErr w:type="spellStart"/>
      <w:r>
        <w:t>ViT</w:t>
      </w:r>
      <w:proofErr w:type="spellEnd"/>
      <w:r>
        <w:t xml:space="preserve"> model according to </w:t>
      </w:r>
      <w:r w:rsidR="00A62F36">
        <w:t>our</w:t>
      </w:r>
      <w:r>
        <w:t xml:space="preserve"> specific task and dataset. Choosing appropriate values for these parameters is essential for the model to perform well on </w:t>
      </w:r>
      <w:r w:rsidR="00A62F36">
        <w:t>our</w:t>
      </w:r>
      <w:r>
        <w:t xml:space="preserve"> </w:t>
      </w:r>
      <w:r w:rsidR="00A62F36">
        <w:t>problem</w:t>
      </w:r>
      <w:r>
        <w:t>.</w:t>
      </w:r>
    </w:p>
    <w:p w14:paraId="69E9F66B" w14:textId="54E3D3D8" w:rsidR="008C4FCA" w:rsidRDefault="00A62F36" w:rsidP="00EB0139">
      <w:pPr>
        <w:ind w:left="360"/>
      </w:pPr>
      <w:r>
        <w:lastRenderedPageBreak/>
        <w:t xml:space="preserve">After that we added </w:t>
      </w:r>
      <w:proofErr w:type="spellStart"/>
      <w:r w:rsidR="008C4FCA" w:rsidRPr="008C4FCA">
        <w:t>Keras</w:t>
      </w:r>
      <w:proofErr w:type="spellEnd"/>
      <w:r w:rsidR="008C4FCA" w:rsidRPr="008C4FCA">
        <w:t xml:space="preserve"> Input layer. The shape of the input is determined by </w:t>
      </w:r>
      <w:r>
        <w:t>“</w:t>
      </w:r>
      <w:r w:rsidR="008C4FCA" w:rsidRPr="008C4FCA">
        <w:t>IMG_SIZE</w:t>
      </w:r>
      <w:r>
        <w:t xml:space="preserve">” variable that is predefined </w:t>
      </w:r>
      <w:r w:rsidR="008C4FCA" w:rsidRPr="008C4FCA">
        <w:t>and has 3 channels.</w:t>
      </w:r>
    </w:p>
    <w:p w14:paraId="14B33A75" w14:textId="77777777" w:rsidR="00E572DD" w:rsidRDefault="008C4FCA" w:rsidP="00E572DD">
      <w:pPr>
        <w:ind w:left="360"/>
        <w:rPr>
          <w:rtl/>
        </w:rPr>
      </w:pPr>
      <w:r w:rsidRPr="008C4FCA">
        <w:t xml:space="preserve">This line applies the previously created </w:t>
      </w:r>
      <w:proofErr w:type="spellStart"/>
      <w:r w:rsidRPr="008C4FCA">
        <w:t>ViT</w:t>
      </w:r>
      <w:proofErr w:type="spellEnd"/>
      <w:r w:rsidRPr="008C4FCA">
        <w:t xml:space="preserve"> model to the input </w:t>
      </w:r>
      <w:r w:rsidR="00EB0139">
        <w:t>“</w:t>
      </w:r>
      <w:proofErr w:type="spellStart"/>
      <w:r w:rsidRPr="008C4FCA">
        <w:t>inp</w:t>
      </w:r>
      <w:proofErr w:type="spellEnd"/>
      <w:r w:rsidR="00EB0139">
        <w:t>”</w:t>
      </w:r>
      <w:r w:rsidRPr="008C4FCA">
        <w:t xml:space="preserve">. It essentially connects the input to the </w:t>
      </w:r>
      <w:proofErr w:type="spellStart"/>
      <w:r w:rsidRPr="008C4FCA">
        <w:t>ViT</w:t>
      </w:r>
      <w:proofErr w:type="spellEnd"/>
      <w:r w:rsidRPr="008C4FCA">
        <w:t xml:space="preserve"> model, making it part of the overall neural network.</w:t>
      </w:r>
    </w:p>
    <w:p w14:paraId="7B187CE6" w14:textId="1692B194" w:rsidR="008C4FCA" w:rsidRDefault="008C4FCA" w:rsidP="00E572DD">
      <w:pPr>
        <w:ind w:left="360"/>
      </w:pPr>
      <w:r w:rsidRPr="008C4FCA">
        <w:t xml:space="preserve">The output from the </w:t>
      </w:r>
      <w:proofErr w:type="spellStart"/>
      <w:r w:rsidRPr="008C4FCA">
        <w:t>ViT</w:t>
      </w:r>
      <w:proofErr w:type="spellEnd"/>
      <w:r w:rsidRPr="008C4FCA">
        <w:t xml:space="preserve"> model is then flattened using the Flatten layer. This is typically done to transform the 3D output into a 1D vector so that it can be connected to densely connected layers.</w:t>
      </w:r>
    </w:p>
    <w:p w14:paraId="0C8F880B" w14:textId="39919595" w:rsidR="008C4FCA" w:rsidRDefault="008C4FCA" w:rsidP="00EB0139">
      <w:pPr>
        <w:ind w:left="360"/>
      </w:pPr>
      <w:r w:rsidRPr="008C4FCA">
        <w:t>These lines add fully connected (Dense) layers to the model. Each layer has a specified number of units (256, 64, 32) and is followed by the GELU activation function. GELU stands for Gaussian Error Linear Unit, and it's a non-linear activation function.</w:t>
      </w:r>
    </w:p>
    <w:p w14:paraId="6898B0C6" w14:textId="44C28F3F" w:rsidR="00EB0139" w:rsidRDefault="008C4FCA" w:rsidP="00EB0139">
      <w:pPr>
        <w:ind w:left="360"/>
      </w:pPr>
      <w:r w:rsidRPr="008C4FCA">
        <w:t xml:space="preserve">The final layer is another Dense layer with 3 units (assuming 3 classes), and it uses the </w:t>
      </w:r>
      <w:r w:rsidR="00EB0139">
        <w:t>“</w:t>
      </w:r>
      <w:proofErr w:type="spellStart"/>
      <w:r w:rsidRPr="008C4FCA">
        <w:t>softmax</w:t>
      </w:r>
      <w:proofErr w:type="spellEnd"/>
      <w:r w:rsidR="00EB0139">
        <w:t>”</w:t>
      </w:r>
      <w:r w:rsidRPr="008C4FCA">
        <w:t xml:space="preserve"> activation function. This layer is responsible for the final classification output of the neural network.</w:t>
      </w:r>
    </w:p>
    <w:p w14:paraId="79DF73E9" w14:textId="20517A73" w:rsidR="008C4FCA" w:rsidRDefault="008C4FCA" w:rsidP="00EB0139">
      <w:pPr>
        <w:ind w:left="360"/>
      </w:pPr>
      <w:r w:rsidRPr="008C4FCA">
        <w:t xml:space="preserve">In summary, </w:t>
      </w:r>
      <w:r w:rsidR="00EB0139">
        <w:t xml:space="preserve">we used </w:t>
      </w:r>
      <w:r w:rsidRPr="008C4FCA">
        <w:t>a pre-trained Vision Transformer (</w:t>
      </w:r>
      <w:proofErr w:type="spellStart"/>
      <w:r w:rsidRPr="008C4FCA">
        <w:t>ViT</w:t>
      </w:r>
      <w:proofErr w:type="spellEnd"/>
      <w:r w:rsidRPr="008C4FCA">
        <w:t>) as a feature extractor, followed by several densely connected layers for further processing and classification. The network is designed for a multi-class classification task with three classes</w:t>
      </w:r>
      <w:r w:rsidR="00EB0139">
        <w:t xml:space="preserve"> </w:t>
      </w:r>
      <w:r w:rsidR="00EB0139" w:rsidRPr="00EB0139">
        <w:t>(normal, pneumonia or covid-19)</w:t>
      </w:r>
      <w:r w:rsidRPr="008C4FCA">
        <w:t>.</w:t>
      </w:r>
    </w:p>
    <w:p w14:paraId="32E61480" w14:textId="03E7021E" w:rsidR="003312ED" w:rsidRDefault="001B532D" w:rsidP="003C32B4">
      <w:pPr>
        <w:pStyle w:val="Heading2"/>
        <w:tabs>
          <w:tab w:val="clear" w:pos="360"/>
          <w:tab w:val="left" w:pos="0"/>
          <w:tab w:val="left" w:pos="90"/>
        </w:tabs>
        <w:ind w:left="0"/>
      </w:pPr>
      <w:sdt>
        <w:sdtPr>
          <w:id w:val="673848302"/>
          <w:placeholder>
            <w:docPart w:val="0FFBC390E3BB4FF3BD3F7FBF6BF7220B"/>
          </w:placeholder>
          <w15:appearance w15:val="hidden"/>
        </w:sdtPr>
        <w:sdtEndPr/>
        <w:sdtContent>
          <w:r w:rsidR="004A1217" w:rsidRPr="004A1217">
            <w:t>Experiment</w:t>
          </w:r>
          <w:r w:rsidR="004A1217">
            <w:t>:</w:t>
          </w:r>
        </w:sdtContent>
      </w:sdt>
      <w:r w:rsidR="00D42A38">
        <w:t xml:space="preserve"> </w:t>
      </w:r>
    </w:p>
    <w:p w14:paraId="6C39B877" w14:textId="60F45720" w:rsidR="00FA760A" w:rsidRDefault="00FA760A" w:rsidP="00FA3718">
      <w:pPr>
        <w:ind w:left="360"/>
      </w:pPr>
      <w:r>
        <w:t>On training:</w:t>
      </w:r>
    </w:p>
    <w:p w14:paraId="3031D699" w14:textId="7FF81B3C" w:rsidR="00FA3718" w:rsidRDefault="00FA3718" w:rsidP="00FA3718">
      <w:pPr>
        <w:ind w:left="360"/>
      </w:pPr>
      <w:r>
        <w:t xml:space="preserve">We calculated the </w:t>
      </w:r>
      <w:r w:rsidR="0067673B">
        <w:t>accuracy</w:t>
      </w:r>
      <w:r>
        <w:t xml:space="preserve"> </w:t>
      </w:r>
      <w:r w:rsidR="0067673B">
        <w:t xml:space="preserve">for </w:t>
      </w:r>
      <w:r w:rsidR="00EB0139">
        <w:t>the</w:t>
      </w:r>
      <w:r w:rsidR="0067673B">
        <w:t xml:space="preserve"> </w:t>
      </w:r>
      <w:r w:rsidR="00E0286A">
        <w:t>model</w:t>
      </w:r>
      <w:r w:rsidR="00EB0139">
        <w:t xml:space="preserve"> during training which is</w:t>
      </w:r>
      <w:r w:rsidR="0067673B">
        <w:t>:</w:t>
      </w:r>
      <w:r w:rsidR="00EB0139">
        <w:t xml:space="preserve"> </w:t>
      </w:r>
      <w:r w:rsidR="00EB0139" w:rsidRPr="00EB0139">
        <w:t>0.9778</w:t>
      </w:r>
      <w:r w:rsidR="00EB0139">
        <w:t>%</w:t>
      </w:r>
    </w:p>
    <w:p w14:paraId="577CAAC0" w14:textId="2717E08F" w:rsidR="00EB0139" w:rsidRDefault="00EB0139" w:rsidP="00FA3718">
      <w:pPr>
        <w:ind w:left="360"/>
      </w:pPr>
      <w:r w:rsidRPr="00EB0139">
        <w:t xml:space="preserve">We calculated the </w:t>
      </w:r>
      <w:r>
        <w:t>loss</w:t>
      </w:r>
      <w:r w:rsidRPr="00EB0139">
        <w:t xml:space="preserve"> for the model during training which is: 0.0660</w:t>
      </w:r>
      <w:r>
        <w:t>%</w:t>
      </w:r>
    </w:p>
    <w:p w14:paraId="6242A8CB" w14:textId="74ACFCEB" w:rsidR="00EB0139" w:rsidRDefault="00FA760A" w:rsidP="00FA3718">
      <w:pPr>
        <w:ind w:left="360"/>
      </w:pPr>
      <w:proofErr w:type="spellStart"/>
      <w:r>
        <w:t>ViT</w:t>
      </w:r>
      <w:proofErr w:type="spellEnd"/>
      <w:r>
        <w:t xml:space="preserve"> model only on testing:</w:t>
      </w:r>
    </w:p>
    <w:p w14:paraId="05DF01BD" w14:textId="3587966B" w:rsidR="00EB0139" w:rsidRDefault="00EB0139" w:rsidP="00EB0139">
      <w:pPr>
        <w:ind w:left="360"/>
      </w:pPr>
      <w:r w:rsidRPr="00EB0139">
        <w:t xml:space="preserve">We calculated the accuracy for the </w:t>
      </w:r>
      <w:proofErr w:type="spellStart"/>
      <w:r w:rsidR="00FA760A">
        <w:t>ViT</w:t>
      </w:r>
      <w:proofErr w:type="spellEnd"/>
      <w:r w:rsidR="00FA760A">
        <w:t xml:space="preserve"> model only</w:t>
      </w:r>
      <w:r w:rsidRPr="00EB0139">
        <w:t xml:space="preserve"> </w:t>
      </w:r>
      <w:r w:rsidR="00FA760A">
        <w:t>on</w:t>
      </w:r>
      <w:r w:rsidRPr="00EB0139">
        <w:t xml:space="preserve"> </w:t>
      </w:r>
      <w:r>
        <w:t>testing</w:t>
      </w:r>
      <w:r w:rsidRPr="00EB0139">
        <w:t xml:space="preserve"> </w:t>
      </w:r>
      <w:r w:rsidR="00FA760A">
        <w:t xml:space="preserve">dataset </w:t>
      </w:r>
      <w:r w:rsidRPr="00EB0139">
        <w:t xml:space="preserve">which is: </w:t>
      </w:r>
      <w:r>
        <w:t>89.829%</w:t>
      </w:r>
    </w:p>
    <w:p w14:paraId="40E7575A" w14:textId="1FFE12C2" w:rsidR="00EB0139" w:rsidRDefault="00EB0139" w:rsidP="00EB0139">
      <w:pPr>
        <w:ind w:left="360"/>
      </w:pPr>
      <w:r w:rsidRPr="00EB0139">
        <w:t xml:space="preserve">We calculated the </w:t>
      </w:r>
      <w:r>
        <w:t>loss</w:t>
      </w:r>
      <w:r w:rsidRPr="00EB0139">
        <w:t xml:space="preserve"> for the </w:t>
      </w:r>
      <w:proofErr w:type="spellStart"/>
      <w:r w:rsidR="00FA760A">
        <w:t>ViT</w:t>
      </w:r>
      <w:proofErr w:type="spellEnd"/>
      <w:r w:rsidR="00FA760A">
        <w:t xml:space="preserve"> </w:t>
      </w:r>
      <w:r w:rsidRPr="00EB0139">
        <w:t>model</w:t>
      </w:r>
      <w:r w:rsidR="00FA760A">
        <w:t xml:space="preserve"> only</w:t>
      </w:r>
      <w:r w:rsidRPr="00EB0139">
        <w:t xml:space="preserve"> </w:t>
      </w:r>
      <w:r w:rsidR="00FA760A">
        <w:t>on</w:t>
      </w:r>
      <w:r w:rsidRPr="00EB0139">
        <w:t xml:space="preserve"> </w:t>
      </w:r>
      <w:r>
        <w:t>testing</w:t>
      </w:r>
      <w:r w:rsidRPr="00EB0139">
        <w:t xml:space="preserve"> </w:t>
      </w:r>
      <w:r w:rsidR="00FA760A">
        <w:t xml:space="preserve">dataset </w:t>
      </w:r>
      <w:r w:rsidRPr="00EB0139">
        <w:t xml:space="preserve">which is: </w:t>
      </w:r>
      <w:r>
        <w:t>0.2761%</w:t>
      </w:r>
    </w:p>
    <w:p w14:paraId="661D398D" w14:textId="6C280A1B" w:rsidR="00FA760A" w:rsidRDefault="00FA760A" w:rsidP="00EB0139">
      <w:pPr>
        <w:ind w:left="360"/>
      </w:pPr>
      <w:r>
        <w:t>Main model on testing:</w:t>
      </w:r>
    </w:p>
    <w:p w14:paraId="3C4814D9" w14:textId="0E47598C" w:rsidR="00FA760A" w:rsidRDefault="00FA760A" w:rsidP="00FA760A">
      <w:pPr>
        <w:ind w:left="360"/>
      </w:pPr>
      <w:r>
        <w:t>We calculated w</w:t>
      </w:r>
      <w:r w:rsidRPr="00FA760A">
        <w:t xml:space="preserve">eighted </w:t>
      </w:r>
      <w:r>
        <w:t>f1</w:t>
      </w:r>
      <w:r w:rsidRPr="00FA760A">
        <w:t xml:space="preserve"> </w:t>
      </w:r>
      <w:r>
        <w:t>s</w:t>
      </w:r>
      <w:r w:rsidRPr="00FA760A">
        <w:t xml:space="preserve">core </w:t>
      </w:r>
      <w:r>
        <w:t xml:space="preserve">for the model on testing dataset which is: </w:t>
      </w:r>
      <w:r w:rsidRPr="00FA760A">
        <w:t>0.902</w:t>
      </w:r>
      <w:r>
        <w:t>%</w:t>
      </w:r>
    </w:p>
    <w:p w14:paraId="48BD875B" w14:textId="40ACFA73" w:rsidR="00FA760A" w:rsidRDefault="00FA760A" w:rsidP="00FA760A">
      <w:pPr>
        <w:ind w:left="360"/>
      </w:pPr>
      <w:r>
        <w:t>We calculated m</w:t>
      </w:r>
      <w:r w:rsidRPr="00FA760A">
        <w:t xml:space="preserve">ean </w:t>
      </w:r>
      <w:r>
        <w:t>s</w:t>
      </w:r>
      <w:r w:rsidRPr="00FA760A">
        <w:t xml:space="preserve">quared </w:t>
      </w:r>
      <w:r>
        <w:t>e</w:t>
      </w:r>
      <w:r w:rsidRPr="00FA760A">
        <w:t xml:space="preserve">rror </w:t>
      </w:r>
      <w:r>
        <w:t xml:space="preserve">for the model on testing dataset which is: </w:t>
      </w:r>
      <w:r w:rsidRPr="00FA760A">
        <w:t>0.38354</w:t>
      </w:r>
      <w:r>
        <w:t>%</w:t>
      </w:r>
    </w:p>
    <w:p w14:paraId="4BB84491" w14:textId="0F385A97" w:rsidR="00FA760A" w:rsidRDefault="00FA760A" w:rsidP="00FA760A">
      <w:pPr>
        <w:ind w:left="360"/>
      </w:pPr>
      <w:r w:rsidRPr="00FA760A">
        <w:t xml:space="preserve">We calculated </w:t>
      </w:r>
      <w:r>
        <w:t>a</w:t>
      </w:r>
      <w:r w:rsidRPr="00FA760A">
        <w:t xml:space="preserve">ccuracy </w:t>
      </w:r>
      <w:r>
        <w:t>s</w:t>
      </w:r>
      <w:r w:rsidRPr="00FA760A">
        <w:t>core for</w:t>
      </w:r>
      <w:r>
        <w:t xml:space="preserve"> </w:t>
      </w:r>
      <w:r w:rsidRPr="00FA760A">
        <w:t>the model on testing dataset which is</w:t>
      </w:r>
      <w:r>
        <w:t>: 89.829 %</w:t>
      </w:r>
    </w:p>
    <w:p w14:paraId="6E104587" w14:textId="0B7B9440" w:rsidR="003312ED" w:rsidRDefault="00E0286A" w:rsidP="003C32B4">
      <w:pPr>
        <w:pStyle w:val="Heading2"/>
        <w:tabs>
          <w:tab w:val="clear" w:pos="360"/>
          <w:tab w:val="num" w:pos="0"/>
        </w:tabs>
        <w:ind w:left="450" w:hanging="450"/>
      </w:pPr>
      <w:r w:rsidRPr="00E0286A">
        <w:t>References</w:t>
      </w:r>
      <w:r>
        <w:t>:</w:t>
      </w:r>
    </w:p>
    <w:p w14:paraId="61DE8809" w14:textId="48C3A4BC" w:rsidR="00B80D0D" w:rsidRDefault="00E0286A" w:rsidP="00156C7D">
      <w:pPr>
        <w:ind w:left="360"/>
      </w:pPr>
      <w:r>
        <w:t xml:space="preserve">Dataset: </w:t>
      </w:r>
      <w:hyperlink r:id="rId11" w:history="1">
        <w:r w:rsidR="002D4436" w:rsidRPr="00E34DB1">
          <w:rPr>
            <w:rStyle w:val="Hyperlink"/>
          </w:rPr>
          <w:t>https://www.kaggle.com/datasets/alsaniipe/chest-x-ray-image</w:t>
        </w:r>
      </w:hyperlink>
    </w:p>
    <w:p w14:paraId="7F1D6B5E" w14:textId="77777777" w:rsidR="002D4436" w:rsidRDefault="002D4436" w:rsidP="00FA6B32"/>
    <w:sectPr w:rsidR="002D4436" w:rsidSect="00E572DD">
      <w:footerReference w:type="default" r:id="rId12"/>
      <w:pgSz w:w="12240" w:h="15840" w:code="1"/>
      <w:pgMar w:top="45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F4A20" w14:textId="77777777" w:rsidR="001B532D" w:rsidRDefault="001B532D">
      <w:pPr>
        <w:spacing w:after="0" w:line="240" w:lineRule="auto"/>
      </w:pPr>
      <w:r>
        <w:separator/>
      </w:r>
    </w:p>
  </w:endnote>
  <w:endnote w:type="continuationSeparator" w:id="0">
    <w:p w14:paraId="47266DB1" w14:textId="77777777" w:rsidR="001B532D" w:rsidRDefault="001B5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4BA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5F6754">
      <w:t>1</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6B81D" w14:textId="77777777" w:rsidR="001B532D" w:rsidRDefault="001B532D">
      <w:pPr>
        <w:spacing w:after="0" w:line="240" w:lineRule="auto"/>
      </w:pPr>
      <w:r>
        <w:separator/>
      </w:r>
    </w:p>
  </w:footnote>
  <w:footnote w:type="continuationSeparator" w:id="0">
    <w:p w14:paraId="671DC2C6" w14:textId="77777777" w:rsidR="001B532D" w:rsidRDefault="001B5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0516E"/>
    <w:multiLevelType w:val="hybridMultilevel"/>
    <w:tmpl w:val="E56C1A94"/>
    <w:lvl w:ilvl="0" w:tplc="75827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70153D"/>
    <w:multiLevelType w:val="hybridMultilevel"/>
    <w:tmpl w:val="0B5E7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4">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5">
    <w:nsid w:val="6CBA71B0"/>
    <w:multiLevelType w:val="hybridMultilevel"/>
    <w:tmpl w:val="10D2B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88"/>
    <w:rsid w:val="000232EA"/>
    <w:rsid w:val="00023DA4"/>
    <w:rsid w:val="000277C5"/>
    <w:rsid w:val="00083B37"/>
    <w:rsid w:val="000A0612"/>
    <w:rsid w:val="000B3ABF"/>
    <w:rsid w:val="000B4CCC"/>
    <w:rsid w:val="000C6428"/>
    <w:rsid w:val="000E3526"/>
    <w:rsid w:val="001067A1"/>
    <w:rsid w:val="00114155"/>
    <w:rsid w:val="00156C7D"/>
    <w:rsid w:val="00163BFA"/>
    <w:rsid w:val="00175DE0"/>
    <w:rsid w:val="001A728E"/>
    <w:rsid w:val="001B232A"/>
    <w:rsid w:val="001B532D"/>
    <w:rsid w:val="001B6BA0"/>
    <w:rsid w:val="001D3121"/>
    <w:rsid w:val="001E042A"/>
    <w:rsid w:val="00206A9A"/>
    <w:rsid w:val="00225505"/>
    <w:rsid w:val="002D4436"/>
    <w:rsid w:val="00325DA6"/>
    <w:rsid w:val="003312ED"/>
    <w:rsid w:val="00385CDF"/>
    <w:rsid w:val="003C32B4"/>
    <w:rsid w:val="004018C1"/>
    <w:rsid w:val="00446879"/>
    <w:rsid w:val="00471213"/>
    <w:rsid w:val="004727F4"/>
    <w:rsid w:val="0047771A"/>
    <w:rsid w:val="004A0A8D"/>
    <w:rsid w:val="004A1217"/>
    <w:rsid w:val="004B6575"/>
    <w:rsid w:val="004C5EC7"/>
    <w:rsid w:val="004E0E4E"/>
    <w:rsid w:val="00535D67"/>
    <w:rsid w:val="00575B92"/>
    <w:rsid w:val="005D4DC9"/>
    <w:rsid w:val="005F3583"/>
    <w:rsid w:val="005F6754"/>
    <w:rsid w:val="005F7999"/>
    <w:rsid w:val="00626EDA"/>
    <w:rsid w:val="0063680F"/>
    <w:rsid w:val="006401F4"/>
    <w:rsid w:val="00670A45"/>
    <w:rsid w:val="0067673B"/>
    <w:rsid w:val="006802D1"/>
    <w:rsid w:val="006C025B"/>
    <w:rsid w:val="006C3A7B"/>
    <w:rsid w:val="006D7FF8"/>
    <w:rsid w:val="00702231"/>
    <w:rsid w:val="00704472"/>
    <w:rsid w:val="00791457"/>
    <w:rsid w:val="007B5551"/>
    <w:rsid w:val="007F1BB8"/>
    <w:rsid w:val="007F372E"/>
    <w:rsid w:val="00832A26"/>
    <w:rsid w:val="008471C0"/>
    <w:rsid w:val="0087771F"/>
    <w:rsid w:val="008A5AFC"/>
    <w:rsid w:val="008C4FCA"/>
    <w:rsid w:val="008D5E06"/>
    <w:rsid w:val="008D6D77"/>
    <w:rsid w:val="008E3C39"/>
    <w:rsid w:val="008E631E"/>
    <w:rsid w:val="008E7991"/>
    <w:rsid w:val="00914873"/>
    <w:rsid w:val="00932033"/>
    <w:rsid w:val="00954BFF"/>
    <w:rsid w:val="00963CF3"/>
    <w:rsid w:val="00971F80"/>
    <w:rsid w:val="00987681"/>
    <w:rsid w:val="009A648B"/>
    <w:rsid w:val="009B1731"/>
    <w:rsid w:val="009C0227"/>
    <w:rsid w:val="009E2B16"/>
    <w:rsid w:val="00A54D52"/>
    <w:rsid w:val="00A62F36"/>
    <w:rsid w:val="00A67AE6"/>
    <w:rsid w:val="00AA316B"/>
    <w:rsid w:val="00AC3153"/>
    <w:rsid w:val="00AC794B"/>
    <w:rsid w:val="00AF4F88"/>
    <w:rsid w:val="00B04D5B"/>
    <w:rsid w:val="00B05004"/>
    <w:rsid w:val="00B80D0D"/>
    <w:rsid w:val="00B91AF7"/>
    <w:rsid w:val="00BC1FD2"/>
    <w:rsid w:val="00BD7D71"/>
    <w:rsid w:val="00BE3695"/>
    <w:rsid w:val="00C244A1"/>
    <w:rsid w:val="00C305F6"/>
    <w:rsid w:val="00C60E6C"/>
    <w:rsid w:val="00C76CE4"/>
    <w:rsid w:val="00C92C41"/>
    <w:rsid w:val="00C94B82"/>
    <w:rsid w:val="00CA22D1"/>
    <w:rsid w:val="00D212E6"/>
    <w:rsid w:val="00D32D31"/>
    <w:rsid w:val="00D42A38"/>
    <w:rsid w:val="00D50009"/>
    <w:rsid w:val="00D57E3E"/>
    <w:rsid w:val="00D72345"/>
    <w:rsid w:val="00D840D6"/>
    <w:rsid w:val="00DB24CB"/>
    <w:rsid w:val="00DF5013"/>
    <w:rsid w:val="00E0286A"/>
    <w:rsid w:val="00E218A3"/>
    <w:rsid w:val="00E41C52"/>
    <w:rsid w:val="00E572DD"/>
    <w:rsid w:val="00E9640A"/>
    <w:rsid w:val="00EB0139"/>
    <w:rsid w:val="00EC065F"/>
    <w:rsid w:val="00ED7DC4"/>
    <w:rsid w:val="00EE14C7"/>
    <w:rsid w:val="00F1586E"/>
    <w:rsid w:val="00F37B71"/>
    <w:rsid w:val="00F533D7"/>
    <w:rsid w:val="00F604CE"/>
    <w:rsid w:val="00FA3718"/>
    <w:rsid w:val="00FA5230"/>
    <w:rsid w:val="00FA6B32"/>
    <w:rsid w:val="00FA760A"/>
    <w:rsid w:val="00FB568E"/>
    <w:rsid w:val="00FB5962"/>
    <w:rsid w:val="00FF7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7DF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B8"/>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top w:w="0" w:type="dxa"/>
        <w:left w:w="144" w:type="dxa"/>
        <w:bottom w:w="0"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unhideWhenUsed/>
    <w:qFormat/>
    <w:rsid w:val="00EC065F"/>
    <w:pPr>
      <w:ind w:left="720"/>
      <w:contextualSpacing/>
    </w:pPr>
  </w:style>
  <w:style w:type="paragraph" w:styleId="NoSpacing">
    <w:name w:val="No Spacing"/>
    <w:link w:val="NoSpacingChar"/>
    <w:uiPriority w:val="1"/>
    <w:qFormat/>
    <w:rsid w:val="00D32D31"/>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D32D31"/>
    <w:rPr>
      <w:rFonts w:eastAsiaTheme="minorEastAsia"/>
      <w:color w:val="auto"/>
      <w:sz w:val="22"/>
      <w:szCs w:val="22"/>
      <w:lang w:eastAsia="en-US"/>
    </w:rPr>
  </w:style>
  <w:style w:type="character" w:customStyle="1" w:styleId="UnresolvedMention">
    <w:name w:val="Unresolved Mention"/>
    <w:basedOn w:val="DefaultParagraphFont"/>
    <w:uiPriority w:val="99"/>
    <w:semiHidden/>
    <w:unhideWhenUsed/>
    <w:rsid w:val="002D44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812">
      <w:bodyDiv w:val="1"/>
      <w:marLeft w:val="0"/>
      <w:marRight w:val="0"/>
      <w:marTop w:val="0"/>
      <w:marBottom w:val="0"/>
      <w:divBdr>
        <w:top w:val="none" w:sz="0" w:space="0" w:color="auto"/>
        <w:left w:val="none" w:sz="0" w:space="0" w:color="auto"/>
        <w:bottom w:val="none" w:sz="0" w:space="0" w:color="auto"/>
        <w:right w:val="none" w:sz="0" w:space="0" w:color="auto"/>
      </w:divBdr>
    </w:div>
    <w:div w:id="84153708">
      <w:bodyDiv w:val="1"/>
      <w:marLeft w:val="0"/>
      <w:marRight w:val="0"/>
      <w:marTop w:val="0"/>
      <w:marBottom w:val="0"/>
      <w:divBdr>
        <w:top w:val="none" w:sz="0" w:space="0" w:color="auto"/>
        <w:left w:val="none" w:sz="0" w:space="0" w:color="auto"/>
        <w:bottom w:val="none" w:sz="0" w:space="0" w:color="auto"/>
        <w:right w:val="none" w:sz="0" w:space="0" w:color="auto"/>
      </w:divBdr>
      <w:divsChild>
        <w:div w:id="1753814508">
          <w:marLeft w:val="0"/>
          <w:marRight w:val="0"/>
          <w:marTop w:val="0"/>
          <w:marBottom w:val="0"/>
          <w:divBdr>
            <w:top w:val="none" w:sz="0" w:space="0" w:color="auto"/>
            <w:left w:val="none" w:sz="0" w:space="0" w:color="auto"/>
            <w:bottom w:val="none" w:sz="0" w:space="0" w:color="auto"/>
            <w:right w:val="none" w:sz="0" w:space="0" w:color="auto"/>
          </w:divBdr>
          <w:divsChild>
            <w:div w:id="10814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159">
      <w:bodyDiv w:val="1"/>
      <w:marLeft w:val="0"/>
      <w:marRight w:val="0"/>
      <w:marTop w:val="0"/>
      <w:marBottom w:val="0"/>
      <w:divBdr>
        <w:top w:val="none" w:sz="0" w:space="0" w:color="auto"/>
        <w:left w:val="none" w:sz="0" w:space="0" w:color="auto"/>
        <w:bottom w:val="none" w:sz="0" w:space="0" w:color="auto"/>
        <w:right w:val="none" w:sz="0" w:space="0" w:color="auto"/>
      </w:divBdr>
    </w:div>
    <w:div w:id="194009086">
      <w:bodyDiv w:val="1"/>
      <w:marLeft w:val="0"/>
      <w:marRight w:val="0"/>
      <w:marTop w:val="0"/>
      <w:marBottom w:val="0"/>
      <w:divBdr>
        <w:top w:val="none" w:sz="0" w:space="0" w:color="auto"/>
        <w:left w:val="none" w:sz="0" w:space="0" w:color="auto"/>
        <w:bottom w:val="none" w:sz="0" w:space="0" w:color="auto"/>
        <w:right w:val="none" w:sz="0" w:space="0" w:color="auto"/>
      </w:divBdr>
    </w:div>
    <w:div w:id="202182379">
      <w:bodyDiv w:val="1"/>
      <w:marLeft w:val="0"/>
      <w:marRight w:val="0"/>
      <w:marTop w:val="0"/>
      <w:marBottom w:val="0"/>
      <w:divBdr>
        <w:top w:val="none" w:sz="0" w:space="0" w:color="auto"/>
        <w:left w:val="none" w:sz="0" w:space="0" w:color="auto"/>
        <w:bottom w:val="none" w:sz="0" w:space="0" w:color="auto"/>
        <w:right w:val="none" w:sz="0" w:space="0" w:color="auto"/>
      </w:divBdr>
    </w:div>
    <w:div w:id="245382671">
      <w:bodyDiv w:val="1"/>
      <w:marLeft w:val="0"/>
      <w:marRight w:val="0"/>
      <w:marTop w:val="0"/>
      <w:marBottom w:val="0"/>
      <w:divBdr>
        <w:top w:val="none" w:sz="0" w:space="0" w:color="auto"/>
        <w:left w:val="none" w:sz="0" w:space="0" w:color="auto"/>
        <w:bottom w:val="none" w:sz="0" w:space="0" w:color="auto"/>
        <w:right w:val="none" w:sz="0" w:space="0" w:color="auto"/>
      </w:divBdr>
    </w:div>
    <w:div w:id="304043793">
      <w:bodyDiv w:val="1"/>
      <w:marLeft w:val="0"/>
      <w:marRight w:val="0"/>
      <w:marTop w:val="0"/>
      <w:marBottom w:val="0"/>
      <w:divBdr>
        <w:top w:val="none" w:sz="0" w:space="0" w:color="auto"/>
        <w:left w:val="none" w:sz="0" w:space="0" w:color="auto"/>
        <w:bottom w:val="none" w:sz="0" w:space="0" w:color="auto"/>
        <w:right w:val="none" w:sz="0" w:space="0" w:color="auto"/>
      </w:divBdr>
      <w:divsChild>
        <w:div w:id="1488013791">
          <w:marLeft w:val="0"/>
          <w:marRight w:val="0"/>
          <w:marTop w:val="0"/>
          <w:marBottom w:val="0"/>
          <w:divBdr>
            <w:top w:val="none" w:sz="0" w:space="0" w:color="auto"/>
            <w:left w:val="none" w:sz="0" w:space="0" w:color="auto"/>
            <w:bottom w:val="none" w:sz="0" w:space="0" w:color="auto"/>
            <w:right w:val="none" w:sz="0" w:space="0" w:color="auto"/>
          </w:divBdr>
          <w:divsChild>
            <w:div w:id="15355305">
              <w:marLeft w:val="0"/>
              <w:marRight w:val="0"/>
              <w:marTop w:val="0"/>
              <w:marBottom w:val="0"/>
              <w:divBdr>
                <w:top w:val="none" w:sz="0" w:space="0" w:color="auto"/>
                <w:left w:val="none" w:sz="0" w:space="0" w:color="auto"/>
                <w:bottom w:val="none" w:sz="0" w:space="0" w:color="auto"/>
                <w:right w:val="none" w:sz="0" w:space="0" w:color="auto"/>
              </w:divBdr>
              <w:divsChild>
                <w:div w:id="10888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46873">
      <w:bodyDiv w:val="1"/>
      <w:marLeft w:val="0"/>
      <w:marRight w:val="0"/>
      <w:marTop w:val="0"/>
      <w:marBottom w:val="0"/>
      <w:divBdr>
        <w:top w:val="none" w:sz="0" w:space="0" w:color="auto"/>
        <w:left w:val="none" w:sz="0" w:space="0" w:color="auto"/>
        <w:bottom w:val="none" w:sz="0" w:space="0" w:color="auto"/>
        <w:right w:val="none" w:sz="0" w:space="0" w:color="auto"/>
      </w:divBdr>
    </w:div>
    <w:div w:id="329021264">
      <w:bodyDiv w:val="1"/>
      <w:marLeft w:val="0"/>
      <w:marRight w:val="0"/>
      <w:marTop w:val="0"/>
      <w:marBottom w:val="0"/>
      <w:divBdr>
        <w:top w:val="none" w:sz="0" w:space="0" w:color="auto"/>
        <w:left w:val="none" w:sz="0" w:space="0" w:color="auto"/>
        <w:bottom w:val="none" w:sz="0" w:space="0" w:color="auto"/>
        <w:right w:val="none" w:sz="0" w:space="0" w:color="auto"/>
      </w:divBdr>
    </w:div>
    <w:div w:id="339544944">
      <w:bodyDiv w:val="1"/>
      <w:marLeft w:val="0"/>
      <w:marRight w:val="0"/>
      <w:marTop w:val="0"/>
      <w:marBottom w:val="0"/>
      <w:divBdr>
        <w:top w:val="none" w:sz="0" w:space="0" w:color="auto"/>
        <w:left w:val="none" w:sz="0" w:space="0" w:color="auto"/>
        <w:bottom w:val="none" w:sz="0" w:space="0" w:color="auto"/>
        <w:right w:val="none" w:sz="0" w:space="0" w:color="auto"/>
      </w:divBdr>
    </w:div>
    <w:div w:id="390885003">
      <w:bodyDiv w:val="1"/>
      <w:marLeft w:val="0"/>
      <w:marRight w:val="0"/>
      <w:marTop w:val="0"/>
      <w:marBottom w:val="0"/>
      <w:divBdr>
        <w:top w:val="none" w:sz="0" w:space="0" w:color="auto"/>
        <w:left w:val="none" w:sz="0" w:space="0" w:color="auto"/>
        <w:bottom w:val="none" w:sz="0" w:space="0" w:color="auto"/>
        <w:right w:val="none" w:sz="0" w:space="0" w:color="auto"/>
      </w:divBdr>
    </w:div>
    <w:div w:id="396514588">
      <w:bodyDiv w:val="1"/>
      <w:marLeft w:val="0"/>
      <w:marRight w:val="0"/>
      <w:marTop w:val="0"/>
      <w:marBottom w:val="0"/>
      <w:divBdr>
        <w:top w:val="none" w:sz="0" w:space="0" w:color="auto"/>
        <w:left w:val="none" w:sz="0" w:space="0" w:color="auto"/>
        <w:bottom w:val="none" w:sz="0" w:space="0" w:color="auto"/>
        <w:right w:val="none" w:sz="0" w:space="0" w:color="auto"/>
      </w:divBdr>
    </w:div>
    <w:div w:id="422653420">
      <w:bodyDiv w:val="1"/>
      <w:marLeft w:val="0"/>
      <w:marRight w:val="0"/>
      <w:marTop w:val="0"/>
      <w:marBottom w:val="0"/>
      <w:divBdr>
        <w:top w:val="none" w:sz="0" w:space="0" w:color="auto"/>
        <w:left w:val="none" w:sz="0" w:space="0" w:color="auto"/>
        <w:bottom w:val="none" w:sz="0" w:space="0" w:color="auto"/>
        <w:right w:val="none" w:sz="0" w:space="0" w:color="auto"/>
      </w:divBdr>
      <w:divsChild>
        <w:div w:id="1161847872">
          <w:marLeft w:val="0"/>
          <w:marRight w:val="0"/>
          <w:marTop w:val="0"/>
          <w:marBottom w:val="0"/>
          <w:divBdr>
            <w:top w:val="none" w:sz="0" w:space="0" w:color="auto"/>
            <w:left w:val="none" w:sz="0" w:space="0" w:color="auto"/>
            <w:bottom w:val="none" w:sz="0" w:space="0" w:color="auto"/>
            <w:right w:val="none" w:sz="0" w:space="0" w:color="auto"/>
          </w:divBdr>
          <w:divsChild>
            <w:div w:id="12237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9037">
      <w:bodyDiv w:val="1"/>
      <w:marLeft w:val="0"/>
      <w:marRight w:val="0"/>
      <w:marTop w:val="0"/>
      <w:marBottom w:val="0"/>
      <w:divBdr>
        <w:top w:val="none" w:sz="0" w:space="0" w:color="auto"/>
        <w:left w:val="none" w:sz="0" w:space="0" w:color="auto"/>
        <w:bottom w:val="none" w:sz="0" w:space="0" w:color="auto"/>
        <w:right w:val="none" w:sz="0" w:space="0" w:color="auto"/>
      </w:divBdr>
    </w:div>
    <w:div w:id="500121920">
      <w:bodyDiv w:val="1"/>
      <w:marLeft w:val="0"/>
      <w:marRight w:val="0"/>
      <w:marTop w:val="0"/>
      <w:marBottom w:val="0"/>
      <w:divBdr>
        <w:top w:val="none" w:sz="0" w:space="0" w:color="auto"/>
        <w:left w:val="none" w:sz="0" w:space="0" w:color="auto"/>
        <w:bottom w:val="none" w:sz="0" w:space="0" w:color="auto"/>
        <w:right w:val="none" w:sz="0" w:space="0" w:color="auto"/>
      </w:divBdr>
    </w:div>
    <w:div w:id="568421691">
      <w:bodyDiv w:val="1"/>
      <w:marLeft w:val="0"/>
      <w:marRight w:val="0"/>
      <w:marTop w:val="0"/>
      <w:marBottom w:val="0"/>
      <w:divBdr>
        <w:top w:val="none" w:sz="0" w:space="0" w:color="auto"/>
        <w:left w:val="none" w:sz="0" w:space="0" w:color="auto"/>
        <w:bottom w:val="none" w:sz="0" w:space="0" w:color="auto"/>
        <w:right w:val="none" w:sz="0" w:space="0" w:color="auto"/>
      </w:divBdr>
    </w:div>
    <w:div w:id="574440308">
      <w:bodyDiv w:val="1"/>
      <w:marLeft w:val="0"/>
      <w:marRight w:val="0"/>
      <w:marTop w:val="0"/>
      <w:marBottom w:val="0"/>
      <w:divBdr>
        <w:top w:val="none" w:sz="0" w:space="0" w:color="auto"/>
        <w:left w:val="none" w:sz="0" w:space="0" w:color="auto"/>
        <w:bottom w:val="none" w:sz="0" w:space="0" w:color="auto"/>
        <w:right w:val="none" w:sz="0" w:space="0" w:color="auto"/>
      </w:divBdr>
      <w:divsChild>
        <w:div w:id="127745072">
          <w:marLeft w:val="0"/>
          <w:marRight w:val="0"/>
          <w:marTop w:val="0"/>
          <w:marBottom w:val="0"/>
          <w:divBdr>
            <w:top w:val="none" w:sz="0" w:space="0" w:color="auto"/>
            <w:left w:val="none" w:sz="0" w:space="0" w:color="auto"/>
            <w:bottom w:val="none" w:sz="0" w:space="0" w:color="auto"/>
            <w:right w:val="none" w:sz="0" w:space="0" w:color="auto"/>
          </w:divBdr>
          <w:divsChild>
            <w:div w:id="1821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4626">
      <w:bodyDiv w:val="1"/>
      <w:marLeft w:val="0"/>
      <w:marRight w:val="0"/>
      <w:marTop w:val="0"/>
      <w:marBottom w:val="0"/>
      <w:divBdr>
        <w:top w:val="none" w:sz="0" w:space="0" w:color="auto"/>
        <w:left w:val="none" w:sz="0" w:space="0" w:color="auto"/>
        <w:bottom w:val="none" w:sz="0" w:space="0" w:color="auto"/>
        <w:right w:val="none" w:sz="0" w:space="0" w:color="auto"/>
      </w:divBdr>
      <w:divsChild>
        <w:div w:id="264116023">
          <w:marLeft w:val="0"/>
          <w:marRight w:val="0"/>
          <w:marTop w:val="0"/>
          <w:marBottom w:val="0"/>
          <w:divBdr>
            <w:top w:val="none" w:sz="0" w:space="0" w:color="auto"/>
            <w:left w:val="none" w:sz="0" w:space="0" w:color="auto"/>
            <w:bottom w:val="none" w:sz="0" w:space="0" w:color="auto"/>
            <w:right w:val="none" w:sz="0" w:space="0" w:color="auto"/>
          </w:divBdr>
          <w:divsChild>
            <w:div w:id="1070808656">
              <w:marLeft w:val="0"/>
              <w:marRight w:val="0"/>
              <w:marTop w:val="0"/>
              <w:marBottom w:val="0"/>
              <w:divBdr>
                <w:top w:val="none" w:sz="0" w:space="0" w:color="auto"/>
                <w:left w:val="none" w:sz="0" w:space="0" w:color="auto"/>
                <w:bottom w:val="none" w:sz="0" w:space="0" w:color="auto"/>
                <w:right w:val="none" w:sz="0" w:space="0" w:color="auto"/>
              </w:divBdr>
              <w:divsChild>
                <w:div w:id="18432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5714">
      <w:bodyDiv w:val="1"/>
      <w:marLeft w:val="0"/>
      <w:marRight w:val="0"/>
      <w:marTop w:val="0"/>
      <w:marBottom w:val="0"/>
      <w:divBdr>
        <w:top w:val="none" w:sz="0" w:space="0" w:color="auto"/>
        <w:left w:val="none" w:sz="0" w:space="0" w:color="auto"/>
        <w:bottom w:val="none" w:sz="0" w:space="0" w:color="auto"/>
        <w:right w:val="none" w:sz="0" w:space="0" w:color="auto"/>
      </w:divBdr>
    </w:div>
    <w:div w:id="621691241">
      <w:bodyDiv w:val="1"/>
      <w:marLeft w:val="0"/>
      <w:marRight w:val="0"/>
      <w:marTop w:val="0"/>
      <w:marBottom w:val="0"/>
      <w:divBdr>
        <w:top w:val="none" w:sz="0" w:space="0" w:color="auto"/>
        <w:left w:val="none" w:sz="0" w:space="0" w:color="auto"/>
        <w:bottom w:val="none" w:sz="0" w:space="0" w:color="auto"/>
        <w:right w:val="none" w:sz="0" w:space="0" w:color="auto"/>
      </w:divBdr>
      <w:divsChild>
        <w:div w:id="897400559">
          <w:marLeft w:val="0"/>
          <w:marRight w:val="0"/>
          <w:marTop w:val="0"/>
          <w:marBottom w:val="0"/>
          <w:divBdr>
            <w:top w:val="none" w:sz="0" w:space="0" w:color="auto"/>
            <w:left w:val="none" w:sz="0" w:space="0" w:color="auto"/>
            <w:bottom w:val="none" w:sz="0" w:space="0" w:color="auto"/>
            <w:right w:val="none" w:sz="0" w:space="0" w:color="auto"/>
          </w:divBdr>
          <w:divsChild>
            <w:div w:id="2130278320">
              <w:marLeft w:val="0"/>
              <w:marRight w:val="0"/>
              <w:marTop w:val="0"/>
              <w:marBottom w:val="0"/>
              <w:divBdr>
                <w:top w:val="none" w:sz="0" w:space="0" w:color="auto"/>
                <w:left w:val="none" w:sz="0" w:space="0" w:color="auto"/>
                <w:bottom w:val="single" w:sz="6" w:space="0" w:color="DADCE0"/>
                <w:right w:val="none" w:sz="0" w:space="0" w:color="auto"/>
              </w:divBdr>
              <w:divsChild>
                <w:div w:id="1241210643">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sChild>
    </w:div>
    <w:div w:id="668750118">
      <w:bodyDiv w:val="1"/>
      <w:marLeft w:val="0"/>
      <w:marRight w:val="0"/>
      <w:marTop w:val="0"/>
      <w:marBottom w:val="0"/>
      <w:divBdr>
        <w:top w:val="none" w:sz="0" w:space="0" w:color="auto"/>
        <w:left w:val="none" w:sz="0" w:space="0" w:color="auto"/>
        <w:bottom w:val="none" w:sz="0" w:space="0" w:color="auto"/>
        <w:right w:val="none" w:sz="0" w:space="0" w:color="auto"/>
      </w:divBdr>
    </w:div>
    <w:div w:id="711466424">
      <w:bodyDiv w:val="1"/>
      <w:marLeft w:val="0"/>
      <w:marRight w:val="0"/>
      <w:marTop w:val="0"/>
      <w:marBottom w:val="0"/>
      <w:divBdr>
        <w:top w:val="none" w:sz="0" w:space="0" w:color="auto"/>
        <w:left w:val="none" w:sz="0" w:space="0" w:color="auto"/>
        <w:bottom w:val="none" w:sz="0" w:space="0" w:color="auto"/>
        <w:right w:val="none" w:sz="0" w:space="0" w:color="auto"/>
      </w:divBdr>
    </w:div>
    <w:div w:id="746616325">
      <w:bodyDiv w:val="1"/>
      <w:marLeft w:val="0"/>
      <w:marRight w:val="0"/>
      <w:marTop w:val="0"/>
      <w:marBottom w:val="0"/>
      <w:divBdr>
        <w:top w:val="none" w:sz="0" w:space="0" w:color="auto"/>
        <w:left w:val="none" w:sz="0" w:space="0" w:color="auto"/>
        <w:bottom w:val="none" w:sz="0" w:space="0" w:color="auto"/>
        <w:right w:val="none" w:sz="0" w:space="0" w:color="auto"/>
      </w:divBdr>
      <w:divsChild>
        <w:div w:id="32464323">
          <w:marLeft w:val="0"/>
          <w:marRight w:val="0"/>
          <w:marTop w:val="0"/>
          <w:marBottom w:val="0"/>
          <w:divBdr>
            <w:top w:val="none" w:sz="0" w:space="0" w:color="auto"/>
            <w:left w:val="none" w:sz="0" w:space="0" w:color="auto"/>
            <w:bottom w:val="none" w:sz="0" w:space="0" w:color="auto"/>
            <w:right w:val="none" w:sz="0" w:space="0" w:color="auto"/>
          </w:divBdr>
          <w:divsChild>
            <w:div w:id="668486304">
              <w:marLeft w:val="0"/>
              <w:marRight w:val="0"/>
              <w:marTop w:val="0"/>
              <w:marBottom w:val="0"/>
              <w:divBdr>
                <w:top w:val="none" w:sz="0" w:space="0" w:color="auto"/>
                <w:left w:val="none" w:sz="0" w:space="0" w:color="auto"/>
                <w:bottom w:val="none" w:sz="0" w:space="0" w:color="auto"/>
                <w:right w:val="none" w:sz="0" w:space="0" w:color="auto"/>
              </w:divBdr>
              <w:divsChild>
                <w:div w:id="1146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48528">
      <w:bodyDiv w:val="1"/>
      <w:marLeft w:val="0"/>
      <w:marRight w:val="0"/>
      <w:marTop w:val="0"/>
      <w:marBottom w:val="0"/>
      <w:divBdr>
        <w:top w:val="none" w:sz="0" w:space="0" w:color="auto"/>
        <w:left w:val="none" w:sz="0" w:space="0" w:color="auto"/>
        <w:bottom w:val="none" w:sz="0" w:space="0" w:color="auto"/>
        <w:right w:val="none" w:sz="0" w:space="0" w:color="auto"/>
      </w:divBdr>
      <w:divsChild>
        <w:div w:id="2127188916">
          <w:marLeft w:val="0"/>
          <w:marRight w:val="0"/>
          <w:marTop w:val="0"/>
          <w:marBottom w:val="0"/>
          <w:divBdr>
            <w:top w:val="none" w:sz="0" w:space="0" w:color="auto"/>
            <w:left w:val="none" w:sz="0" w:space="0" w:color="auto"/>
            <w:bottom w:val="none" w:sz="0" w:space="0" w:color="auto"/>
            <w:right w:val="none" w:sz="0" w:space="0" w:color="auto"/>
          </w:divBdr>
          <w:divsChild>
            <w:div w:id="7597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591">
      <w:bodyDiv w:val="1"/>
      <w:marLeft w:val="0"/>
      <w:marRight w:val="0"/>
      <w:marTop w:val="0"/>
      <w:marBottom w:val="0"/>
      <w:divBdr>
        <w:top w:val="none" w:sz="0" w:space="0" w:color="auto"/>
        <w:left w:val="none" w:sz="0" w:space="0" w:color="auto"/>
        <w:bottom w:val="none" w:sz="0" w:space="0" w:color="auto"/>
        <w:right w:val="none" w:sz="0" w:space="0" w:color="auto"/>
      </w:divBdr>
    </w:div>
    <w:div w:id="806169091">
      <w:bodyDiv w:val="1"/>
      <w:marLeft w:val="0"/>
      <w:marRight w:val="0"/>
      <w:marTop w:val="0"/>
      <w:marBottom w:val="0"/>
      <w:divBdr>
        <w:top w:val="none" w:sz="0" w:space="0" w:color="auto"/>
        <w:left w:val="none" w:sz="0" w:space="0" w:color="auto"/>
        <w:bottom w:val="none" w:sz="0" w:space="0" w:color="auto"/>
        <w:right w:val="none" w:sz="0" w:space="0" w:color="auto"/>
      </w:divBdr>
      <w:divsChild>
        <w:div w:id="250050603">
          <w:marLeft w:val="0"/>
          <w:marRight w:val="0"/>
          <w:marTop w:val="0"/>
          <w:marBottom w:val="0"/>
          <w:divBdr>
            <w:top w:val="none" w:sz="0" w:space="0" w:color="auto"/>
            <w:left w:val="none" w:sz="0" w:space="0" w:color="auto"/>
            <w:bottom w:val="none" w:sz="0" w:space="0" w:color="auto"/>
            <w:right w:val="none" w:sz="0" w:space="0" w:color="auto"/>
          </w:divBdr>
          <w:divsChild>
            <w:div w:id="630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0977">
      <w:bodyDiv w:val="1"/>
      <w:marLeft w:val="0"/>
      <w:marRight w:val="0"/>
      <w:marTop w:val="0"/>
      <w:marBottom w:val="0"/>
      <w:divBdr>
        <w:top w:val="none" w:sz="0" w:space="0" w:color="auto"/>
        <w:left w:val="none" w:sz="0" w:space="0" w:color="auto"/>
        <w:bottom w:val="none" w:sz="0" w:space="0" w:color="auto"/>
        <w:right w:val="none" w:sz="0" w:space="0" w:color="auto"/>
      </w:divBdr>
    </w:div>
    <w:div w:id="873618641">
      <w:bodyDiv w:val="1"/>
      <w:marLeft w:val="0"/>
      <w:marRight w:val="0"/>
      <w:marTop w:val="0"/>
      <w:marBottom w:val="0"/>
      <w:divBdr>
        <w:top w:val="none" w:sz="0" w:space="0" w:color="auto"/>
        <w:left w:val="none" w:sz="0" w:space="0" w:color="auto"/>
        <w:bottom w:val="none" w:sz="0" w:space="0" w:color="auto"/>
        <w:right w:val="none" w:sz="0" w:space="0" w:color="auto"/>
      </w:divBdr>
      <w:divsChild>
        <w:div w:id="1521434082">
          <w:marLeft w:val="0"/>
          <w:marRight w:val="0"/>
          <w:marTop w:val="0"/>
          <w:marBottom w:val="0"/>
          <w:divBdr>
            <w:top w:val="none" w:sz="0" w:space="0" w:color="auto"/>
            <w:left w:val="none" w:sz="0" w:space="0" w:color="auto"/>
            <w:bottom w:val="none" w:sz="0" w:space="0" w:color="auto"/>
            <w:right w:val="none" w:sz="0" w:space="0" w:color="auto"/>
          </w:divBdr>
          <w:divsChild>
            <w:div w:id="13807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62915">
      <w:bodyDiv w:val="1"/>
      <w:marLeft w:val="0"/>
      <w:marRight w:val="0"/>
      <w:marTop w:val="0"/>
      <w:marBottom w:val="0"/>
      <w:divBdr>
        <w:top w:val="none" w:sz="0" w:space="0" w:color="auto"/>
        <w:left w:val="none" w:sz="0" w:space="0" w:color="auto"/>
        <w:bottom w:val="none" w:sz="0" w:space="0" w:color="auto"/>
        <w:right w:val="none" w:sz="0" w:space="0" w:color="auto"/>
      </w:divBdr>
    </w:div>
    <w:div w:id="1083376433">
      <w:bodyDiv w:val="1"/>
      <w:marLeft w:val="0"/>
      <w:marRight w:val="0"/>
      <w:marTop w:val="0"/>
      <w:marBottom w:val="0"/>
      <w:divBdr>
        <w:top w:val="none" w:sz="0" w:space="0" w:color="auto"/>
        <w:left w:val="none" w:sz="0" w:space="0" w:color="auto"/>
        <w:bottom w:val="none" w:sz="0" w:space="0" w:color="auto"/>
        <w:right w:val="none" w:sz="0" w:space="0" w:color="auto"/>
      </w:divBdr>
    </w:div>
    <w:div w:id="1111435473">
      <w:bodyDiv w:val="1"/>
      <w:marLeft w:val="0"/>
      <w:marRight w:val="0"/>
      <w:marTop w:val="0"/>
      <w:marBottom w:val="0"/>
      <w:divBdr>
        <w:top w:val="none" w:sz="0" w:space="0" w:color="auto"/>
        <w:left w:val="none" w:sz="0" w:space="0" w:color="auto"/>
        <w:bottom w:val="none" w:sz="0" w:space="0" w:color="auto"/>
        <w:right w:val="none" w:sz="0" w:space="0" w:color="auto"/>
      </w:divBdr>
    </w:div>
    <w:div w:id="1117021576">
      <w:bodyDiv w:val="1"/>
      <w:marLeft w:val="0"/>
      <w:marRight w:val="0"/>
      <w:marTop w:val="0"/>
      <w:marBottom w:val="0"/>
      <w:divBdr>
        <w:top w:val="none" w:sz="0" w:space="0" w:color="auto"/>
        <w:left w:val="none" w:sz="0" w:space="0" w:color="auto"/>
        <w:bottom w:val="none" w:sz="0" w:space="0" w:color="auto"/>
        <w:right w:val="none" w:sz="0" w:space="0" w:color="auto"/>
      </w:divBdr>
      <w:divsChild>
        <w:div w:id="605313015">
          <w:marLeft w:val="0"/>
          <w:marRight w:val="0"/>
          <w:marTop w:val="0"/>
          <w:marBottom w:val="0"/>
          <w:divBdr>
            <w:top w:val="none" w:sz="0" w:space="0" w:color="auto"/>
            <w:left w:val="none" w:sz="0" w:space="0" w:color="auto"/>
            <w:bottom w:val="none" w:sz="0" w:space="0" w:color="auto"/>
            <w:right w:val="none" w:sz="0" w:space="0" w:color="auto"/>
          </w:divBdr>
          <w:divsChild>
            <w:div w:id="1271089071">
              <w:marLeft w:val="0"/>
              <w:marRight w:val="0"/>
              <w:marTop w:val="0"/>
              <w:marBottom w:val="0"/>
              <w:divBdr>
                <w:top w:val="none" w:sz="0" w:space="0" w:color="auto"/>
                <w:left w:val="none" w:sz="0" w:space="0" w:color="auto"/>
                <w:bottom w:val="none" w:sz="0" w:space="0" w:color="auto"/>
                <w:right w:val="none" w:sz="0" w:space="0" w:color="auto"/>
              </w:divBdr>
              <w:divsChild>
                <w:div w:id="1745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07201">
      <w:bodyDiv w:val="1"/>
      <w:marLeft w:val="0"/>
      <w:marRight w:val="0"/>
      <w:marTop w:val="0"/>
      <w:marBottom w:val="0"/>
      <w:divBdr>
        <w:top w:val="none" w:sz="0" w:space="0" w:color="auto"/>
        <w:left w:val="none" w:sz="0" w:space="0" w:color="auto"/>
        <w:bottom w:val="none" w:sz="0" w:space="0" w:color="auto"/>
        <w:right w:val="none" w:sz="0" w:space="0" w:color="auto"/>
      </w:divBdr>
      <w:divsChild>
        <w:div w:id="2135636264">
          <w:marLeft w:val="0"/>
          <w:marRight w:val="0"/>
          <w:marTop w:val="0"/>
          <w:marBottom w:val="0"/>
          <w:divBdr>
            <w:top w:val="none" w:sz="0" w:space="0" w:color="auto"/>
            <w:left w:val="none" w:sz="0" w:space="0" w:color="auto"/>
            <w:bottom w:val="none" w:sz="0" w:space="0" w:color="auto"/>
            <w:right w:val="none" w:sz="0" w:space="0" w:color="auto"/>
          </w:divBdr>
          <w:divsChild>
            <w:div w:id="7422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6609">
      <w:bodyDiv w:val="1"/>
      <w:marLeft w:val="0"/>
      <w:marRight w:val="0"/>
      <w:marTop w:val="0"/>
      <w:marBottom w:val="0"/>
      <w:divBdr>
        <w:top w:val="none" w:sz="0" w:space="0" w:color="auto"/>
        <w:left w:val="none" w:sz="0" w:space="0" w:color="auto"/>
        <w:bottom w:val="none" w:sz="0" w:space="0" w:color="auto"/>
        <w:right w:val="none" w:sz="0" w:space="0" w:color="auto"/>
      </w:divBdr>
    </w:div>
    <w:div w:id="1174296373">
      <w:bodyDiv w:val="1"/>
      <w:marLeft w:val="0"/>
      <w:marRight w:val="0"/>
      <w:marTop w:val="0"/>
      <w:marBottom w:val="0"/>
      <w:divBdr>
        <w:top w:val="none" w:sz="0" w:space="0" w:color="auto"/>
        <w:left w:val="none" w:sz="0" w:space="0" w:color="auto"/>
        <w:bottom w:val="none" w:sz="0" w:space="0" w:color="auto"/>
        <w:right w:val="none" w:sz="0" w:space="0" w:color="auto"/>
      </w:divBdr>
    </w:div>
    <w:div w:id="1192567705">
      <w:bodyDiv w:val="1"/>
      <w:marLeft w:val="0"/>
      <w:marRight w:val="0"/>
      <w:marTop w:val="0"/>
      <w:marBottom w:val="0"/>
      <w:divBdr>
        <w:top w:val="none" w:sz="0" w:space="0" w:color="auto"/>
        <w:left w:val="none" w:sz="0" w:space="0" w:color="auto"/>
        <w:bottom w:val="none" w:sz="0" w:space="0" w:color="auto"/>
        <w:right w:val="none" w:sz="0" w:space="0" w:color="auto"/>
      </w:divBdr>
    </w:div>
    <w:div w:id="1280526819">
      <w:bodyDiv w:val="1"/>
      <w:marLeft w:val="0"/>
      <w:marRight w:val="0"/>
      <w:marTop w:val="0"/>
      <w:marBottom w:val="0"/>
      <w:divBdr>
        <w:top w:val="none" w:sz="0" w:space="0" w:color="auto"/>
        <w:left w:val="none" w:sz="0" w:space="0" w:color="auto"/>
        <w:bottom w:val="none" w:sz="0" w:space="0" w:color="auto"/>
        <w:right w:val="none" w:sz="0" w:space="0" w:color="auto"/>
      </w:divBdr>
    </w:div>
    <w:div w:id="1292975920">
      <w:bodyDiv w:val="1"/>
      <w:marLeft w:val="0"/>
      <w:marRight w:val="0"/>
      <w:marTop w:val="0"/>
      <w:marBottom w:val="0"/>
      <w:divBdr>
        <w:top w:val="none" w:sz="0" w:space="0" w:color="auto"/>
        <w:left w:val="none" w:sz="0" w:space="0" w:color="auto"/>
        <w:bottom w:val="none" w:sz="0" w:space="0" w:color="auto"/>
        <w:right w:val="none" w:sz="0" w:space="0" w:color="auto"/>
      </w:divBdr>
    </w:div>
    <w:div w:id="1306591235">
      <w:bodyDiv w:val="1"/>
      <w:marLeft w:val="0"/>
      <w:marRight w:val="0"/>
      <w:marTop w:val="0"/>
      <w:marBottom w:val="0"/>
      <w:divBdr>
        <w:top w:val="none" w:sz="0" w:space="0" w:color="auto"/>
        <w:left w:val="none" w:sz="0" w:space="0" w:color="auto"/>
        <w:bottom w:val="none" w:sz="0" w:space="0" w:color="auto"/>
        <w:right w:val="none" w:sz="0" w:space="0" w:color="auto"/>
      </w:divBdr>
      <w:divsChild>
        <w:div w:id="1825320661">
          <w:marLeft w:val="0"/>
          <w:marRight w:val="0"/>
          <w:marTop w:val="0"/>
          <w:marBottom w:val="0"/>
          <w:divBdr>
            <w:top w:val="none" w:sz="0" w:space="0" w:color="auto"/>
            <w:left w:val="none" w:sz="0" w:space="0" w:color="auto"/>
            <w:bottom w:val="none" w:sz="0" w:space="0" w:color="auto"/>
            <w:right w:val="none" w:sz="0" w:space="0" w:color="auto"/>
          </w:divBdr>
          <w:divsChild>
            <w:div w:id="1811753423">
              <w:marLeft w:val="0"/>
              <w:marRight w:val="0"/>
              <w:marTop w:val="0"/>
              <w:marBottom w:val="0"/>
              <w:divBdr>
                <w:top w:val="none" w:sz="0" w:space="0" w:color="auto"/>
                <w:left w:val="none" w:sz="0" w:space="0" w:color="auto"/>
                <w:bottom w:val="single" w:sz="6" w:space="0" w:color="DADCE0"/>
                <w:right w:val="none" w:sz="0" w:space="0" w:color="auto"/>
              </w:divBdr>
              <w:divsChild>
                <w:div w:id="489172905">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sChild>
    </w:div>
    <w:div w:id="1335257269">
      <w:bodyDiv w:val="1"/>
      <w:marLeft w:val="0"/>
      <w:marRight w:val="0"/>
      <w:marTop w:val="0"/>
      <w:marBottom w:val="0"/>
      <w:divBdr>
        <w:top w:val="none" w:sz="0" w:space="0" w:color="auto"/>
        <w:left w:val="none" w:sz="0" w:space="0" w:color="auto"/>
        <w:bottom w:val="none" w:sz="0" w:space="0" w:color="auto"/>
        <w:right w:val="none" w:sz="0" w:space="0" w:color="auto"/>
      </w:divBdr>
    </w:div>
    <w:div w:id="1388994244">
      <w:bodyDiv w:val="1"/>
      <w:marLeft w:val="0"/>
      <w:marRight w:val="0"/>
      <w:marTop w:val="0"/>
      <w:marBottom w:val="0"/>
      <w:divBdr>
        <w:top w:val="none" w:sz="0" w:space="0" w:color="auto"/>
        <w:left w:val="none" w:sz="0" w:space="0" w:color="auto"/>
        <w:bottom w:val="none" w:sz="0" w:space="0" w:color="auto"/>
        <w:right w:val="none" w:sz="0" w:space="0" w:color="auto"/>
      </w:divBdr>
    </w:div>
    <w:div w:id="1411584289">
      <w:bodyDiv w:val="1"/>
      <w:marLeft w:val="0"/>
      <w:marRight w:val="0"/>
      <w:marTop w:val="0"/>
      <w:marBottom w:val="0"/>
      <w:divBdr>
        <w:top w:val="none" w:sz="0" w:space="0" w:color="auto"/>
        <w:left w:val="none" w:sz="0" w:space="0" w:color="auto"/>
        <w:bottom w:val="none" w:sz="0" w:space="0" w:color="auto"/>
        <w:right w:val="none" w:sz="0" w:space="0" w:color="auto"/>
      </w:divBdr>
    </w:div>
    <w:div w:id="1448813401">
      <w:bodyDiv w:val="1"/>
      <w:marLeft w:val="0"/>
      <w:marRight w:val="0"/>
      <w:marTop w:val="0"/>
      <w:marBottom w:val="0"/>
      <w:divBdr>
        <w:top w:val="none" w:sz="0" w:space="0" w:color="auto"/>
        <w:left w:val="none" w:sz="0" w:space="0" w:color="auto"/>
        <w:bottom w:val="none" w:sz="0" w:space="0" w:color="auto"/>
        <w:right w:val="none" w:sz="0" w:space="0" w:color="auto"/>
      </w:divBdr>
      <w:divsChild>
        <w:div w:id="966162279">
          <w:marLeft w:val="0"/>
          <w:marRight w:val="0"/>
          <w:marTop w:val="0"/>
          <w:marBottom w:val="0"/>
          <w:divBdr>
            <w:top w:val="none" w:sz="0" w:space="0" w:color="auto"/>
            <w:left w:val="none" w:sz="0" w:space="0" w:color="auto"/>
            <w:bottom w:val="none" w:sz="0" w:space="0" w:color="auto"/>
            <w:right w:val="none" w:sz="0" w:space="0" w:color="auto"/>
          </w:divBdr>
          <w:divsChild>
            <w:div w:id="16619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770">
      <w:bodyDiv w:val="1"/>
      <w:marLeft w:val="0"/>
      <w:marRight w:val="0"/>
      <w:marTop w:val="0"/>
      <w:marBottom w:val="0"/>
      <w:divBdr>
        <w:top w:val="none" w:sz="0" w:space="0" w:color="auto"/>
        <w:left w:val="none" w:sz="0" w:space="0" w:color="auto"/>
        <w:bottom w:val="none" w:sz="0" w:space="0" w:color="auto"/>
        <w:right w:val="none" w:sz="0" w:space="0" w:color="auto"/>
      </w:divBdr>
    </w:div>
    <w:div w:id="1522861075">
      <w:bodyDiv w:val="1"/>
      <w:marLeft w:val="0"/>
      <w:marRight w:val="0"/>
      <w:marTop w:val="0"/>
      <w:marBottom w:val="0"/>
      <w:divBdr>
        <w:top w:val="none" w:sz="0" w:space="0" w:color="auto"/>
        <w:left w:val="none" w:sz="0" w:space="0" w:color="auto"/>
        <w:bottom w:val="none" w:sz="0" w:space="0" w:color="auto"/>
        <w:right w:val="none" w:sz="0" w:space="0" w:color="auto"/>
      </w:divBdr>
      <w:divsChild>
        <w:div w:id="1805342718">
          <w:marLeft w:val="0"/>
          <w:marRight w:val="0"/>
          <w:marTop w:val="0"/>
          <w:marBottom w:val="0"/>
          <w:divBdr>
            <w:top w:val="none" w:sz="0" w:space="0" w:color="auto"/>
            <w:left w:val="none" w:sz="0" w:space="0" w:color="auto"/>
            <w:bottom w:val="none" w:sz="0" w:space="0" w:color="auto"/>
            <w:right w:val="none" w:sz="0" w:space="0" w:color="auto"/>
          </w:divBdr>
          <w:divsChild>
            <w:div w:id="588973069">
              <w:marLeft w:val="0"/>
              <w:marRight w:val="0"/>
              <w:marTop w:val="0"/>
              <w:marBottom w:val="0"/>
              <w:divBdr>
                <w:top w:val="none" w:sz="0" w:space="0" w:color="auto"/>
                <w:left w:val="none" w:sz="0" w:space="0" w:color="auto"/>
                <w:bottom w:val="none" w:sz="0" w:space="0" w:color="auto"/>
                <w:right w:val="none" w:sz="0" w:space="0" w:color="auto"/>
              </w:divBdr>
              <w:divsChild>
                <w:div w:id="15568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3974">
      <w:bodyDiv w:val="1"/>
      <w:marLeft w:val="0"/>
      <w:marRight w:val="0"/>
      <w:marTop w:val="0"/>
      <w:marBottom w:val="0"/>
      <w:divBdr>
        <w:top w:val="none" w:sz="0" w:space="0" w:color="auto"/>
        <w:left w:val="none" w:sz="0" w:space="0" w:color="auto"/>
        <w:bottom w:val="none" w:sz="0" w:space="0" w:color="auto"/>
        <w:right w:val="none" w:sz="0" w:space="0" w:color="auto"/>
      </w:divBdr>
    </w:div>
    <w:div w:id="1579094615">
      <w:bodyDiv w:val="1"/>
      <w:marLeft w:val="0"/>
      <w:marRight w:val="0"/>
      <w:marTop w:val="0"/>
      <w:marBottom w:val="0"/>
      <w:divBdr>
        <w:top w:val="none" w:sz="0" w:space="0" w:color="auto"/>
        <w:left w:val="none" w:sz="0" w:space="0" w:color="auto"/>
        <w:bottom w:val="none" w:sz="0" w:space="0" w:color="auto"/>
        <w:right w:val="none" w:sz="0" w:space="0" w:color="auto"/>
      </w:divBdr>
    </w:div>
    <w:div w:id="1579899291">
      <w:bodyDiv w:val="1"/>
      <w:marLeft w:val="0"/>
      <w:marRight w:val="0"/>
      <w:marTop w:val="0"/>
      <w:marBottom w:val="0"/>
      <w:divBdr>
        <w:top w:val="none" w:sz="0" w:space="0" w:color="auto"/>
        <w:left w:val="none" w:sz="0" w:space="0" w:color="auto"/>
        <w:bottom w:val="none" w:sz="0" w:space="0" w:color="auto"/>
        <w:right w:val="none" w:sz="0" w:space="0" w:color="auto"/>
      </w:divBdr>
      <w:divsChild>
        <w:div w:id="639653670">
          <w:marLeft w:val="0"/>
          <w:marRight w:val="0"/>
          <w:marTop w:val="0"/>
          <w:marBottom w:val="0"/>
          <w:divBdr>
            <w:top w:val="none" w:sz="0" w:space="0" w:color="auto"/>
            <w:left w:val="none" w:sz="0" w:space="0" w:color="auto"/>
            <w:bottom w:val="none" w:sz="0" w:space="0" w:color="auto"/>
            <w:right w:val="none" w:sz="0" w:space="0" w:color="auto"/>
          </w:divBdr>
          <w:divsChild>
            <w:div w:id="14558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9221">
      <w:bodyDiv w:val="1"/>
      <w:marLeft w:val="0"/>
      <w:marRight w:val="0"/>
      <w:marTop w:val="0"/>
      <w:marBottom w:val="0"/>
      <w:divBdr>
        <w:top w:val="none" w:sz="0" w:space="0" w:color="auto"/>
        <w:left w:val="none" w:sz="0" w:space="0" w:color="auto"/>
        <w:bottom w:val="none" w:sz="0" w:space="0" w:color="auto"/>
        <w:right w:val="none" w:sz="0" w:space="0" w:color="auto"/>
      </w:divBdr>
    </w:div>
    <w:div w:id="1682659321">
      <w:bodyDiv w:val="1"/>
      <w:marLeft w:val="0"/>
      <w:marRight w:val="0"/>
      <w:marTop w:val="0"/>
      <w:marBottom w:val="0"/>
      <w:divBdr>
        <w:top w:val="none" w:sz="0" w:space="0" w:color="auto"/>
        <w:left w:val="none" w:sz="0" w:space="0" w:color="auto"/>
        <w:bottom w:val="none" w:sz="0" w:space="0" w:color="auto"/>
        <w:right w:val="none" w:sz="0" w:space="0" w:color="auto"/>
      </w:divBdr>
      <w:divsChild>
        <w:div w:id="1967275582">
          <w:marLeft w:val="0"/>
          <w:marRight w:val="0"/>
          <w:marTop w:val="0"/>
          <w:marBottom w:val="0"/>
          <w:divBdr>
            <w:top w:val="none" w:sz="0" w:space="0" w:color="auto"/>
            <w:left w:val="none" w:sz="0" w:space="0" w:color="auto"/>
            <w:bottom w:val="none" w:sz="0" w:space="0" w:color="auto"/>
            <w:right w:val="none" w:sz="0" w:space="0" w:color="auto"/>
          </w:divBdr>
          <w:divsChild>
            <w:div w:id="17958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2232">
      <w:bodyDiv w:val="1"/>
      <w:marLeft w:val="0"/>
      <w:marRight w:val="0"/>
      <w:marTop w:val="0"/>
      <w:marBottom w:val="0"/>
      <w:divBdr>
        <w:top w:val="none" w:sz="0" w:space="0" w:color="auto"/>
        <w:left w:val="none" w:sz="0" w:space="0" w:color="auto"/>
        <w:bottom w:val="none" w:sz="0" w:space="0" w:color="auto"/>
        <w:right w:val="none" w:sz="0" w:space="0" w:color="auto"/>
      </w:divBdr>
    </w:div>
    <w:div w:id="1822497089">
      <w:bodyDiv w:val="1"/>
      <w:marLeft w:val="0"/>
      <w:marRight w:val="0"/>
      <w:marTop w:val="0"/>
      <w:marBottom w:val="0"/>
      <w:divBdr>
        <w:top w:val="none" w:sz="0" w:space="0" w:color="auto"/>
        <w:left w:val="none" w:sz="0" w:space="0" w:color="auto"/>
        <w:bottom w:val="none" w:sz="0" w:space="0" w:color="auto"/>
        <w:right w:val="none" w:sz="0" w:space="0" w:color="auto"/>
      </w:divBdr>
    </w:div>
    <w:div w:id="1860776950">
      <w:bodyDiv w:val="1"/>
      <w:marLeft w:val="0"/>
      <w:marRight w:val="0"/>
      <w:marTop w:val="0"/>
      <w:marBottom w:val="0"/>
      <w:divBdr>
        <w:top w:val="none" w:sz="0" w:space="0" w:color="auto"/>
        <w:left w:val="none" w:sz="0" w:space="0" w:color="auto"/>
        <w:bottom w:val="none" w:sz="0" w:space="0" w:color="auto"/>
        <w:right w:val="none" w:sz="0" w:space="0" w:color="auto"/>
      </w:divBdr>
    </w:div>
    <w:div w:id="1871064610">
      <w:bodyDiv w:val="1"/>
      <w:marLeft w:val="0"/>
      <w:marRight w:val="0"/>
      <w:marTop w:val="0"/>
      <w:marBottom w:val="0"/>
      <w:divBdr>
        <w:top w:val="none" w:sz="0" w:space="0" w:color="auto"/>
        <w:left w:val="none" w:sz="0" w:space="0" w:color="auto"/>
        <w:bottom w:val="none" w:sz="0" w:space="0" w:color="auto"/>
        <w:right w:val="none" w:sz="0" w:space="0" w:color="auto"/>
      </w:divBdr>
    </w:div>
    <w:div w:id="1915506987">
      <w:bodyDiv w:val="1"/>
      <w:marLeft w:val="0"/>
      <w:marRight w:val="0"/>
      <w:marTop w:val="0"/>
      <w:marBottom w:val="0"/>
      <w:divBdr>
        <w:top w:val="none" w:sz="0" w:space="0" w:color="auto"/>
        <w:left w:val="none" w:sz="0" w:space="0" w:color="auto"/>
        <w:bottom w:val="none" w:sz="0" w:space="0" w:color="auto"/>
        <w:right w:val="none" w:sz="0" w:space="0" w:color="auto"/>
      </w:divBdr>
    </w:div>
    <w:div w:id="1952542760">
      <w:bodyDiv w:val="1"/>
      <w:marLeft w:val="0"/>
      <w:marRight w:val="0"/>
      <w:marTop w:val="0"/>
      <w:marBottom w:val="0"/>
      <w:divBdr>
        <w:top w:val="none" w:sz="0" w:space="0" w:color="auto"/>
        <w:left w:val="none" w:sz="0" w:space="0" w:color="auto"/>
        <w:bottom w:val="none" w:sz="0" w:space="0" w:color="auto"/>
        <w:right w:val="none" w:sz="0" w:space="0" w:color="auto"/>
      </w:divBdr>
      <w:divsChild>
        <w:div w:id="704602489">
          <w:marLeft w:val="0"/>
          <w:marRight w:val="0"/>
          <w:marTop w:val="0"/>
          <w:marBottom w:val="0"/>
          <w:divBdr>
            <w:top w:val="none" w:sz="0" w:space="0" w:color="auto"/>
            <w:left w:val="none" w:sz="0" w:space="0" w:color="auto"/>
            <w:bottom w:val="none" w:sz="0" w:space="0" w:color="auto"/>
            <w:right w:val="none" w:sz="0" w:space="0" w:color="auto"/>
          </w:divBdr>
        </w:div>
      </w:divsChild>
    </w:div>
    <w:div w:id="1968537209">
      <w:bodyDiv w:val="1"/>
      <w:marLeft w:val="0"/>
      <w:marRight w:val="0"/>
      <w:marTop w:val="0"/>
      <w:marBottom w:val="0"/>
      <w:divBdr>
        <w:top w:val="none" w:sz="0" w:space="0" w:color="auto"/>
        <w:left w:val="none" w:sz="0" w:space="0" w:color="auto"/>
        <w:bottom w:val="none" w:sz="0" w:space="0" w:color="auto"/>
        <w:right w:val="none" w:sz="0" w:space="0" w:color="auto"/>
      </w:divBdr>
      <w:divsChild>
        <w:div w:id="1878395604">
          <w:marLeft w:val="0"/>
          <w:marRight w:val="0"/>
          <w:marTop w:val="0"/>
          <w:marBottom w:val="0"/>
          <w:divBdr>
            <w:top w:val="none" w:sz="0" w:space="0" w:color="auto"/>
            <w:left w:val="none" w:sz="0" w:space="0" w:color="auto"/>
            <w:bottom w:val="none" w:sz="0" w:space="0" w:color="auto"/>
            <w:right w:val="none" w:sz="0" w:space="0" w:color="auto"/>
          </w:divBdr>
          <w:divsChild>
            <w:div w:id="330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alsaniipe/chest-x-ray-imag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V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E302B419784D5C9B747A9E0B5A1604"/>
        <w:category>
          <w:name w:val="General"/>
          <w:gallery w:val="placeholder"/>
        </w:category>
        <w:types>
          <w:type w:val="bbPlcHdr"/>
        </w:types>
        <w:behaviors>
          <w:behavior w:val="content"/>
        </w:behaviors>
        <w:guid w:val="{9DBD70E1-12F6-4162-95AC-2C6051D92E6A}"/>
      </w:docPartPr>
      <w:docPartBody>
        <w:p w:rsidR="003B54E3" w:rsidRDefault="00DB6A06">
          <w:pPr>
            <w:pStyle w:val="36E302B419784D5C9B747A9E0B5A1604"/>
          </w:pPr>
          <w:r w:rsidRPr="00D42A38">
            <w:t>Arbitrage Financial</w:t>
          </w:r>
          <w:r>
            <w:br/>
          </w:r>
          <w:r w:rsidRPr="00D42A38">
            <w:t>Project Scope</w:t>
          </w:r>
        </w:p>
      </w:docPartBody>
    </w:docPart>
    <w:docPart>
      <w:docPartPr>
        <w:name w:val="9C6A3BE256CB481DB53E0A517130FD3D"/>
        <w:category>
          <w:name w:val="General"/>
          <w:gallery w:val="placeholder"/>
        </w:category>
        <w:types>
          <w:type w:val="bbPlcHdr"/>
        </w:types>
        <w:behaviors>
          <w:behavior w:val="content"/>
        </w:behaviors>
        <w:guid w:val="{E6600FEF-406E-439B-9CCF-ABE80FC010D0}"/>
      </w:docPartPr>
      <w:docPartBody>
        <w:p w:rsidR="003B54E3" w:rsidRDefault="00DB6A06">
          <w:pPr>
            <w:pStyle w:val="9C6A3BE256CB481DB53E0A517130FD3D"/>
          </w:pPr>
          <w:r w:rsidRPr="00D42A38">
            <w:t>Project background and description</w:t>
          </w:r>
        </w:p>
      </w:docPartBody>
    </w:docPart>
    <w:docPart>
      <w:docPartPr>
        <w:name w:val="0ED7E0ED29434FEA8E8165C7D421E682"/>
        <w:category>
          <w:name w:val="General"/>
          <w:gallery w:val="placeholder"/>
        </w:category>
        <w:types>
          <w:type w:val="bbPlcHdr"/>
        </w:types>
        <w:behaviors>
          <w:behavior w:val="content"/>
        </w:behaviors>
        <w:guid w:val="{309D19CD-985F-4ADD-91B2-F6E07B633297}"/>
      </w:docPartPr>
      <w:docPartBody>
        <w:p w:rsidR="003B54E3" w:rsidRDefault="00DB6A06">
          <w:pPr>
            <w:pStyle w:val="0ED7E0ED29434FEA8E8165C7D421E682"/>
          </w:pPr>
          <w:r w:rsidRPr="00D42A38">
            <w:t>Project scope</w:t>
          </w:r>
        </w:p>
      </w:docPartBody>
    </w:docPart>
    <w:docPart>
      <w:docPartPr>
        <w:name w:val="0FFBC390E3BB4FF3BD3F7FBF6BF7220B"/>
        <w:category>
          <w:name w:val="General"/>
          <w:gallery w:val="placeholder"/>
        </w:category>
        <w:types>
          <w:type w:val="bbPlcHdr"/>
        </w:types>
        <w:behaviors>
          <w:behavior w:val="content"/>
        </w:behaviors>
        <w:guid w:val="{3A1B1ED6-CC92-4742-8FD5-F3BD02B3ACF3}"/>
      </w:docPartPr>
      <w:docPartBody>
        <w:p w:rsidR="003B54E3" w:rsidRDefault="00DB6A06">
          <w:pPr>
            <w:pStyle w:val="0FFBC390E3BB4FF3BD3F7FBF6BF7220B"/>
          </w:pPr>
          <w:r w:rsidRPr="00D42A38">
            <w:t>High-level requirements</w:t>
          </w:r>
        </w:p>
      </w:docPartBody>
    </w:docPart>
    <w:docPart>
      <w:docPartPr>
        <w:name w:val="7D94160E3979448DBACAF21C7F8B2D3F"/>
        <w:category>
          <w:name w:val="General"/>
          <w:gallery w:val="placeholder"/>
        </w:category>
        <w:types>
          <w:type w:val="bbPlcHdr"/>
        </w:types>
        <w:behaviors>
          <w:behavior w:val="content"/>
        </w:behaviors>
        <w:guid w:val="{ABFBE9FD-2E45-488F-823F-CFBD506CFB85}"/>
      </w:docPartPr>
      <w:docPartBody>
        <w:p w:rsidR="00D9730F" w:rsidRDefault="00D60626" w:rsidP="00D60626">
          <w:pPr>
            <w:pStyle w:val="7D94160E3979448DBACAF21C7F8B2D3F"/>
          </w:pPr>
          <w:r w:rsidRPr="00D42A38">
            <w:t>Arbitrage Financial</w:t>
          </w:r>
          <w:r>
            <w:br/>
          </w:r>
          <w:r w:rsidRPr="00D42A38">
            <w:t>Project Scope</w:t>
          </w:r>
        </w:p>
      </w:docPartBody>
    </w:docPart>
    <w:docPart>
      <w:docPartPr>
        <w:name w:val="A1B1B1871E9E467BB132736A3F8E2A79"/>
        <w:category>
          <w:name w:val="General"/>
          <w:gallery w:val="placeholder"/>
        </w:category>
        <w:types>
          <w:type w:val="bbPlcHdr"/>
        </w:types>
        <w:behaviors>
          <w:behavior w:val="content"/>
        </w:behaviors>
        <w:guid w:val="{6C2A8905-DE83-49DF-B9D1-484CD8BF726E}"/>
      </w:docPartPr>
      <w:docPartBody>
        <w:p w:rsidR="00D9730F" w:rsidRDefault="00D60626" w:rsidP="00D60626">
          <w:pPr>
            <w:pStyle w:val="A1B1B1871E9E467BB132736A3F8E2A79"/>
          </w:pPr>
          <w:r w:rsidRPr="00D42A38">
            <w:t>Project background and description</w:t>
          </w:r>
        </w:p>
      </w:docPartBody>
    </w:docPart>
    <w:docPart>
      <w:docPartPr>
        <w:name w:val="256380BD68DF4A02ACA89D5DA0BD8DCE"/>
        <w:category>
          <w:name w:val="General"/>
          <w:gallery w:val="placeholder"/>
        </w:category>
        <w:types>
          <w:type w:val="bbPlcHdr"/>
        </w:types>
        <w:behaviors>
          <w:behavior w:val="content"/>
        </w:behaviors>
        <w:guid w:val="{869346D8-B38C-4A9D-BDAC-A90040E2B79B}"/>
      </w:docPartPr>
      <w:docPartBody>
        <w:p w:rsidR="00D9730F" w:rsidRDefault="00D60626" w:rsidP="00D60626">
          <w:pPr>
            <w:pStyle w:val="256380BD68DF4A02ACA89D5DA0BD8DCE"/>
          </w:pPr>
          <w:r w:rsidRPr="00D42A38">
            <w:t>Project scope</w:t>
          </w:r>
        </w:p>
      </w:docPartBody>
    </w:docPart>
    <w:docPart>
      <w:docPartPr>
        <w:name w:val="958591A3C69E4F97AFF2AA869476B7C1"/>
        <w:category>
          <w:name w:val="General"/>
          <w:gallery w:val="placeholder"/>
        </w:category>
        <w:types>
          <w:type w:val="bbPlcHdr"/>
        </w:types>
        <w:behaviors>
          <w:behavior w:val="content"/>
        </w:behaviors>
        <w:guid w:val="{94FBDDEB-8BC7-4183-884F-87F2C435CA61}"/>
      </w:docPartPr>
      <w:docPartBody>
        <w:p w:rsidR="00D9730F" w:rsidRDefault="00D60626" w:rsidP="00D60626">
          <w:pPr>
            <w:pStyle w:val="958591A3C69E4F97AFF2AA869476B7C1"/>
          </w:pPr>
          <w:r w:rsidRPr="00D42A38">
            <w:t>High-level requirements</w:t>
          </w:r>
        </w:p>
      </w:docPartBody>
    </w:docPart>
    <w:docPart>
      <w:docPartPr>
        <w:name w:val="CDEE15C0AA8640CD95F07CC768269B7F"/>
        <w:category>
          <w:name w:val="General"/>
          <w:gallery w:val="placeholder"/>
        </w:category>
        <w:types>
          <w:type w:val="bbPlcHdr"/>
        </w:types>
        <w:behaviors>
          <w:behavior w:val="content"/>
        </w:behaviors>
        <w:guid w:val="{D907B447-CF04-4E7D-81FD-9C1BA39089C9}"/>
      </w:docPartPr>
      <w:docPartBody>
        <w:p w:rsidR="00D9730F" w:rsidRDefault="00D60626" w:rsidP="00D60626">
          <w:pPr>
            <w:pStyle w:val="CDEE15C0AA8640CD95F07CC768269B7F"/>
          </w:pPr>
          <w:r w:rsidRPr="00D42A38">
            <w:t>Arbitrage Financial</w:t>
          </w:r>
          <w:r>
            <w:br/>
          </w:r>
          <w:r w:rsidRPr="00D42A38">
            <w:t>Project Scope</w:t>
          </w:r>
        </w:p>
      </w:docPartBody>
    </w:docPart>
    <w:docPart>
      <w:docPartPr>
        <w:name w:val="25C1106487114DD6A1A0CF87A607F055"/>
        <w:category>
          <w:name w:val="General"/>
          <w:gallery w:val="placeholder"/>
        </w:category>
        <w:types>
          <w:type w:val="bbPlcHdr"/>
        </w:types>
        <w:behaviors>
          <w:behavior w:val="content"/>
        </w:behaviors>
        <w:guid w:val="{570B3872-9F62-4624-8EF2-AE8536D58EC4}"/>
      </w:docPartPr>
      <w:docPartBody>
        <w:p w:rsidR="00D9730F" w:rsidRDefault="00D60626" w:rsidP="00D60626">
          <w:pPr>
            <w:pStyle w:val="25C1106487114DD6A1A0CF87A607F055"/>
          </w:pPr>
          <w:r w:rsidRPr="00D42A38">
            <w:t>Project background and description</w:t>
          </w:r>
        </w:p>
      </w:docPartBody>
    </w:docPart>
    <w:docPart>
      <w:docPartPr>
        <w:name w:val="BFF19892D9324349908585667A13AD36"/>
        <w:category>
          <w:name w:val="General"/>
          <w:gallery w:val="placeholder"/>
        </w:category>
        <w:types>
          <w:type w:val="bbPlcHdr"/>
        </w:types>
        <w:behaviors>
          <w:behavior w:val="content"/>
        </w:behaviors>
        <w:guid w:val="{E765EC6A-888C-4160-8A06-DE9763B3941B}"/>
      </w:docPartPr>
      <w:docPartBody>
        <w:p w:rsidR="00D9730F" w:rsidRDefault="00D60626" w:rsidP="00D60626">
          <w:pPr>
            <w:pStyle w:val="BFF19892D9324349908585667A13AD36"/>
          </w:pPr>
          <w:r w:rsidRPr="00D42A38">
            <w:t>Project scope</w:t>
          </w:r>
        </w:p>
      </w:docPartBody>
    </w:docPart>
    <w:docPart>
      <w:docPartPr>
        <w:name w:val="8948CE872D7341A1A378791E93A81C24"/>
        <w:category>
          <w:name w:val="General"/>
          <w:gallery w:val="placeholder"/>
        </w:category>
        <w:types>
          <w:type w:val="bbPlcHdr"/>
        </w:types>
        <w:behaviors>
          <w:behavior w:val="content"/>
        </w:behaviors>
        <w:guid w:val="{DF7C9BEF-53BD-4BCF-9D17-993AFAD470DA}"/>
      </w:docPartPr>
      <w:docPartBody>
        <w:p w:rsidR="00D9730F" w:rsidRDefault="00D60626" w:rsidP="00D60626">
          <w:pPr>
            <w:pStyle w:val="8948CE872D7341A1A378791E93A81C24"/>
          </w:pPr>
          <w:r w:rsidRPr="00D42A38">
            <w:t>High-level requirements</w:t>
          </w:r>
        </w:p>
      </w:docPartBody>
    </w:docPart>
    <w:docPart>
      <w:docPartPr>
        <w:name w:val="913E2C1A2D17464E8D61D9EBD29FCE9F"/>
        <w:category>
          <w:name w:val="General"/>
          <w:gallery w:val="placeholder"/>
        </w:category>
        <w:types>
          <w:type w:val="bbPlcHdr"/>
        </w:types>
        <w:behaviors>
          <w:behavior w:val="content"/>
        </w:behaviors>
        <w:guid w:val="{6D6F0106-4572-497F-8AAF-D96923C2F14C}"/>
      </w:docPartPr>
      <w:docPartBody>
        <w:p w:rsidR="00D9730F" w:rsidRDefault="00D60626" w:rsidP="00D60626">
          <w:pPr>
            <w:pStyle w:val="913E2C1A2D17464E8D61D9EBD29FCE9F"/>
          </w:pPr>
          <w:r w:rsidRPr="00D42A38">
            <w:t>Arbitrage Financial</w:t>
          </w:r>
          <w:r>
            <w:br/>
          </w:r>
          <w:r w:rsidRPr="00D42A38">
            <w:t>Project Scope</w:t>
          </w:r>
        </w:p>
      </w:docPartBody>
    </w:docPart>
    <w:docPart>
      <w:docPartPr>
        <w:name w:val="45BD9819846A4740AB91F21AD39BF6D5"/>
        <w:category>
          <w:name w:val="General"/>
          <w:gallery w:val="placeholder"/>
        </w:category>
        <w:types>
          <w:type w:val="bbPlcHdr"/>
        </w:types>
        <w:behaviors>
          <w:behavior w:val="content"/>
        </w:behaviors>
        <w:guid w:val="{0E1D603B-780D-4918-A87F-C35850ED8239}"/>
      </w:docPartPr>
      <w:docPartBody>
        <w:p w:rsidR="00CF275D" w:rsidRDefault="00D9730F" w:rsidP="00D9730F">
          <w:pPr>
            <w:pStyle w:val="45BD9819846A4740AB91F21AD39BF6D5"/>
          </w:pPr>
          <w:r w:rsidRPr="00D42A38">
            <w:t>Project background and description</w:t>
          </w:r>
        </w:p>
      </w:docPartBody>
    </w:docPart>
    <w:docPart>
      <w:docPartPr>
        <w:name w:val="34407CD015714D1F9617C301A3742B02"/>
        <w:category>
          <w:name w:val="General"/>
          <w:gallery w:val="placeholder"/>
        </w:category>
        <w:types>
          <w:type w:val="bbPlcHdr"/>
        </w:types>
        <w:behaviors>
          <w:behavior w:val="content"/>
        </w:behaviors>
        <w:guid w:val="{C59375E0-CE74-478D-B256-42A5C366EDA0}"/>
      </w:docPartPr>
      <w:docPartBody>
        <w:p w:rsidR="00CF275D" w:rsidRDefault="00D9730F" w:rsidP="00D9730F">
          <w:pPr>
            <w:pStyle w:val="34407CD015714D1F9617C301A3742B02"/>
          </w:pPr>
          <w:r w:rsidRPr="00D42A38">
            <w:t>Project scope</w:t>
          </w:r>
        </w:p>
      </w:docPartBody>
    </w:docPart>
    <w:docPart>
      <w:docPartPr>
        <w:name w:val="DE8DF3BCD3F3441C96F83CA080BD9154"/>
        <w:category>
          <w:name w:val="General"/>
          <w:gallery w:val="placeholder"/>
        </w:category>
        <w:types>
          <w:type w:val="bbPlcHdr"/>
        </w:types>
        <w:behaviors>
          <w:behavior w:val="content"/>
        </w:behaviors>
        <w:guid w:val="{A50DC1F0-0770-44BA-A03E-C596E2CCBA60}"/>
      </w:docPartPr>
      <w:docPartBody>
        <w:p w:rsidR="00CF275D" w:rsidRDefault="00D9730F" w:rsidP="00D9730F">
          <w:pPr>
            <w:pStyle w:val="DE8DF3BCD3F3441C96F83CA080BD9154"/>
          </w:pPr>
          <w:r w:rsidRPr="00D42A38">
            <w:t>High-level requirements</w:t>
          </w:r>
        </w:p>
      </w:docPartBody>
    </w:docPart>
    <w:docPart>
      <w:docPartPr>
        <w:name w:val="6BB7C143318F41DEA37A0E7D29AE40E8"/>
        <w:category>
          <w:name w:val="General"/>
          <w:gallery w:val="placeholder"/>
        </w:category>
        <w:types>
          <w:type w:val="bbPlcHdr"/>
        </w:types>
        <w:behaviors>
          <w:behavior w:val="content"/>
        </w:behaviors>
        <w:guid w:val="{6524A1E1-418B-4499-B49E-3E5C62949945}"/>
      </w:docPartPr>
      <w:docPartBody>
        <w:p w:rsidR="00000000" w:rsidRDefault="00775A62" w:rsidP="00775A62">
          <w:pPr>
            <w:pStyle w:val="6BB7C143318F41DEA37A0E7D29AE40E8"/>
          </w:pPr>
          <w:r>
            <w:rPr>
              <w:rFonts w:asciiTheme="majorHAnsi" w:hAnsiTheme="majorHAnsi"/>
              <w:color w:val="FFFFFF" w:themeColor="background1"/>
              <w:sz w:val="96"/>
              <w:szCs w:val="96"/>
            </w:rPr>
            <w:t>[Document title]</w:t>
          </w:r>
        </w:p>
      </w:docPartBody>
    </w:docPart>
    <w:docPart>
      <w:docPartPr>
        <w:name w:val="7D6081E4434D41788C88458CB335A038"/>
        <w:category>
          <w:name w:val="General"/>
          <w:gallery w:val="placeholder"/>
        </w:category>
        <w:types>
          <w:type w:val="bbPlcHdr"/>
        </w:types>
        <w:behaviors>
          <w:behavior w:val="content"/>
        </w:behaviors>
        <w:guid w:val="{9D8D151A-D9FA-47D1-B1A6-20EF328C7309}"/>
      </w:docPartPr>
      <w:docPartBody>
        <w:p w:rsidR="00000000" w:rsidRDefault="00775A62" w:rsidP="00775A62">
          <w:pPr>
            <w:pStyle w:val="7D6081E4434D41788C88458CB335A038"/>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D0"/>
    <w:rsid w:val="003B54E3"/>
    <w:rsid w:val="006D24F0"/>
    <w:rsid w:val="00775A62"/>
    <w:rsid w:val="00845635"/>
    <w:rsid w:val="008660B5"/>
    <w:rsid w:val="009F4DD0"/>
    <w:rsid w:val="00AA5D4A"/>
    <w:rsid w:val="00AC3E0A"/>
    <w:rsid w:val="00C43A04"/>
    <w:rsid w:val="00CF275D"/>
    <w:rsid w:val="00D60626"/>
    <w:rsid w:val="00D9730F"/>
    <w:rsid w:val="00DB6A06"/>
    <w:rsid w:val="00E019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E302B419784D5C9B747A9E0B5A1604">
    <w:name w:val="36E302B419784D5C9B747A9E0B5A1604"/>
  </w:style>
  <w:style w:type="paragraph" w:customStyle="1" w:styleId="9C6A3BE256CB481DB53E0A517130FD3D">
    <w:name w:val="9C6A3BE256CB481DB53E0A517130FD3D"/>
  </w:style>
  <w:style w:type="paragraph" w:customStyle="1" w:styleId="0ED7E0ED29434FEA8E8165C7D421E682">
    <w:name w:val="0ED7E0ED29434FEA8E8165C7D421E682"/>
  </w:style>
  <w:style w:type="paragraph" w:customStyle="1" w:styleId="0FFBC390E3BB4FF3BD3F7FBF6BF7220B">
    <w:name w:val="0FFBC390E3BB4FF3BD3F7FBF6BF7220B"/>
  </w:style>
  <w:style w:type="character" w:styleId="Emphasis">
    <w:name w:val="Emphasis"/>
    <w:uiPriority w:val="20"/>
    <w:qFormat/>
    <w:rPr>
      <w:b/>
      <w:i w:val="0"/>
      <w:iCs/>
      <w:color w:val="auto"/>
    </w:rPr>
  </w:style>
  <w:style w:type="paragraph" w:customStyle="1" w:styleId="45BD9819846A4740AB91F21AD39BF6D5">
    <w:name w:val="45BD9819846A4740AB91F21AD39BF6D5"/>
    <w:rsid w:val="00D9730F"/>
  </w:style>
  <w:style w:type="paragraph" w:customStyle="1" w:styleId="34407CD015714D1F9617C301A3742B02">
    <w:name w:val="34407CD015714D1F9617C301A3742B02"/>
    <w:rsid w:val="00D9730F"/>
  </w:style>
  <w:style w:type="paragraph" w:customStyle="1" w:styleId="DE8DF3BCD3F3441C96F83CA080BD9154">
    <w:name w:val="DE8DF3BCD3F3441C96F83CA080BD9154"/>
    <w:rsid w:val="00D9730F"/>
  </w:style>
  <w:style w:type="paragraph" w:customStyle="1" w:styleId="1806D515AC774934A6A55D8C5CCDB5A8">
    <w:name w:val="1806D515AC774934A6A55D8C5CCDB5A8"/>
    <w:rsid w:val="00D60626"/>
  </w:style>
  <w:style w:type="paragraph" w:customStyle="1" w:styleId="0DD6F96A731E4A73AF2033C99B54686F">
    <w:name w:val="0DD6F96A731E4A73AF2033C99B54686F"/>
    <w:rsid w:val="00D60626"/>
  </w:style>
  <w:style w:type="paragraph" w:customStyle="1" w:styleId="7D94160E3979448DBACAF21C7F8B2D3F">
    <w:name w:val="7D94160E3979448DBACAF21C7F8B2D3F"/>
    <w:rsid w:val="00D60626"/>
  </w:style>
  <w:style w:type="paragraph" w:customStyle="1" w:styleId="A1B1B1871E9E467BB132736A3F8E2A79">
    <w:name w:val="A1B1B1871E9E467BB132736A3F8E2A79"/>
    <w:rsid w:val="00D60626"/>
  </w:style>
  <w:style w:type="paragraph" w:customStyle="1" w:styleId="256380BD68DF4A02ACA89D5DA0BD8DCE">
    <w:name w:val="256380BD68DF4A02ACA89D5DA0BD8DCE"/>
    <w:rsid w:val="00D60626"/>
  </w:style>
  <w:style w:type="paragraph" w:customStyle="1" w:styleId="958591A3C69E4F97AFF2AA869476B7C1">
    <w:name w:val="958591A3C69E4F97AFF2AA869476B7C1"/>
    <w:rsid w:val="00D60626"/>
  </w:style>
  <w:style w:type="paragraph" w:customStyle="1" w:styleId="CDEE15C0AA8640CD95F07CC768269B7F">
    <w:name w:val="CDEE15C0AA8640CD95F07CC768269B7F"/>
    <w:rsid w:val="00D60626"/>
  </w:style>
  <w:style w:type="paragraph" w:customStyle="1" w:styleId="25C1106487114DD6A1A0CF87A607F055">
    <w:name w:val="25C1106487114DD6A1A0CF87A607F055"/>
    <w:rsid w:val="00D60626"/>
  </w:style>
  <w:style w:type="paragraph" w:customStyle="1" w:styleId="BFF19892D9324349908585667A13AD36">
    <w:name w:val="BFF19892D9324349908585667A13AD36"/>
    <w:rsid w:val="00D60626"/>
  </w:style>
  <w:style w:type="paragraph" w:customStyle="1" w:styleId="8948CE872D7341A1A378791E93A81C24">
    <w:name w:val="8948CE872D7341A1A378791E93A81C24"/>
    <w:rsid w:val="00D60626"/>
  </w:style>
  <w:style w:type="paragraph" w:customStyle="1" w:styleId="913E2C1A2D17464E8D61D9EBD29FCE9F">
    <w:name w:val="913E2C1A2D17464E8D61D9EBD29FCE9F"/>
    <w:rsid w:val="00D60626"/>
  </w:style>
  <w:style w:type="paragraph" w:customStyle="1" w:styleId="6BB7C143318F41DEA37A0E7D29AE40E8">
    <w:name w:val="6BB7C143318F41DEA37A0E7D29AE40E8"/>
    <w:rsid w:val="00775A62"/>
    <w:rPr>
      <w:kern w:val="0"/>
      <w14:ligatures w14:val="none"/>
    </w:rPr>
  </w:style>
  <w:style w:type="paragraph" w:customStyle="1" w:styleId="7D6081E4434D41788C88458CB335A038">
    <w:name w:val="7D6081E4434D41788C88458CB335A038"/>
    <w:rsid w:val="00775A62"/>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A291D42-4CBB-4930-94F1-EA60E60D930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8</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Supervised &amp; Unsupervised ML Projects</vt:lpstr>
    </vt:vector>
  </TitlesOfParts>
  <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&amp; Unsupervised ML Projects</dc:title>
  <dc:subject/>
  <dc:creator/>
  <cp:lastModifiedBy/>
  <cp:revision>1</cp:revision>
  <dcterms:created xsi:type="dcterms:W3CDTF">2024-01-01T13:14:00Z</dcterms:created>
  <dcterms:modified xsi:type="dcterms:W3CDTF">2024-01-02T01:01:00Z</dcterms:modified>
  <cp:category>Eng. Ahmed Nousir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